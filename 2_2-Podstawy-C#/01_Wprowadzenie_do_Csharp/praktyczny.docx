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EC5FF" w14:textId="77777777" w:rsidR="00550808" w:rsidRPr="00550808" w:rsidRDefault="00550808" w:rsidP="00550808">
      <w:pPr>
        <w:pStyle w:val="Tytu"/>
      </w:pPr>
      <w:r w:rsidRPr="00550808">
        <w:t>2_2-Podstawy-C#\01_Wprowadzenie_do_Csharp_Wprowadzenie_do_Csharp_Historia_Csharp_zastosowania_platforma_NET</w:t>
      </w:r>
    </w:p>
    <w:p w14:paraId="77B15F23" w14:textId="2A169161" w:rsidR="00C763A5" w:rsidRDefault="00550808" w:rsidP="00550808">
      <w:pPr>
        <w:pStyle w:val="Tytu"/>
      </w:pPr>
      <w:r w:rsidRPr="00550808">
        <w:t>Kasper Dobiech</w:t>
      </w:r>
    </w:p>
    <w:p w14:paraId="6A9BA884" w14:textId="77777777" w:rsidR="00C763A5" w:rsidRDefault="00000000">
      <w:r>
        <w:br w:type="page"/>
      </w:r>
    </w:p>
    <w:p w14:paraId="709CB1E2" w14:textId="77777777" w:rsidR="00C763A5" w:rsidRDefault="00000000">
      <w:pPr>
        <w:pStyle w:val="Nagwek1"/>
      </w:pPr>
      <w:r>
        <w:lastRenderedPageBreak/>
        <w:t>1. Cel ćwiczenia</w:t>
      </w:r>
    </w:p>
    <w:p w14:paraId="46611473" w14:textId="227F35C8" w:rsidR="00C763A5" w:rsidRDefault="00550808">
      <w:proofErr w:type="spellStart"/>
      <w:r>
        <w:t>Uczeń</w:t>
      </w:r>
      <w:proofErr w:type="spellEnd"/>
      <w:r>
        <w:t xml:space="preserve"> </w:t>
      </w:r>
      <w:proofErr w:type="spellStart"/>
      <w:r>
        <w:t>uruchamia</w:t>
      </w:r>
      <w:proofErr w:type="spellEnd"/>
      <w:r>
        <w:t xml:space="preserve"> </w:t>
      </w:r>
      <w:proofErr w:type="spellStart"/>
      <w:r>
        <w:t>pierwszy</w:t>
      </w:r>
      <w:proofErr w:type="spellEnd"/>
      <w:r>
        <w:t xml:space="preserve"> program.</w:t>
      </w:r>
    </w:p>
    <w:p w14:paraId="155A689B" w14:textId="77777777" w:rsidR="00C763A5" w:rsidRDefault="00000000">
      <w:pPr>
        <w:pStyle w:val="Nagwek1"/>
      </w:pPr>
      <w:r>
        <w:t>2. Wymagania wstępne</w:t>
      </w:r>
    </w:p>
    <w:p w14:paraId="50AA60CF" w14:textId="3350C555" w:rsidR="00550808" w:rsidRDefault="00550808">
      <w:proofErr w:type="spellStart"/>
      <w:r>
        <w:t>Dostęp</w:t>
      </w:r>
      <w:proofErr w:type="spellEnd"/>
      <w:r>
        <w:t xml:space="preserve"> do </w:t>
      </w:r>
      <w:proofErr w:type="spellStart"/>
      <w:r>
        <w:t>internetu</w:t>
      </w:r>
      <w:proofErr w:type="spellEnd"/>
      <w:r>
        <w:t>.</w:t>
      </w:r>
    </w:p>
    <w:p w14:paraId="67D34A0F" w14:textId="77777777" w:rsidR="00C763A5" w:rsidRDefault="00000000">
      <w:pPr>
        <w:pStyle w:val="Nagwek1"/>
      </w:pPr>
      <w:r>
        <w:t>3. Instrukcja krok po kroku</w:t>
      </w:r>
    </w:p>
    <w:p w14:paraId="13193992" w14:textId="1E8DBB40" w:rsidR="00C763A5" w:rsidRDefault="00550808" w:rsidP="00550808">
      <w:pPr>
        <w:pStyle w:val="Akapitzlist"/>
        <w:numPr>
          <w:ilvl w:val="0"/>
          <w:numId w:val="11"/>
        </w:numPr>
      </w:pPr>
      <w:proofErr w:type="spellStart"/>
      <w:r>
        <w:t>Wejdź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stronę</w:t>
      </w:r>
      <w:proofErr w:type="spellEnd"/>
      <w:r>
        <w:t xml:space="preserve"> </w:t>
      </w:r>
      <w:hyperlink r:id="rId6" w:history="1">
        <w:r w:rsidRPr="00232328">
          <w:rPr>
            <w:rStyle w:val="Hipercze"/>
          </w:rPr>
          <w:t>https://</w:t>
        </w:r>
        <w:r w:rsidRPr="00232328">
          <w:rPr>
            <w:rStyle w:val="Hipercze"/>
          </w:rPr>
          <w:t>d</w:t>
        </w:r>
        <w:r w:rsidRPr="00232328">
          <w:rPr>
            <w:rStyle w:val="Hipercze"/>
          </w:rPr>
          <w:t>otnetfiddle.net/</w:t>
        </w:r>
      </w:hyperlink>
      <w:r>
        <w:t xml:space="preserve"> jest </w:t>
      </w:r>
      <w:r w:rsidRPr="00550808">
        <w:t xml:space="preserve">to </w:t>
      </w:r>
      <w:proofErr w:type="spellStart"/>
      <w:r w:rsidRPr="00550808">
        <w:t>darmowy</w:t>
      </w:r>
      <w:proofErr w:type="spellEnd"/>
      <w:r w:rsidRPr="00550808">
        <w:t xml:space="preserve"> </w:t>
      </w:r>
      <w:proofErr w:type="spellStart"/>
      <w:r w:rsidRPr="00550808">
        <w:t>internetowy</w:t>
      </w:r>
      <w:proofErr w:type="spellEnd"/>
      <w:r w:rsidRPr="00550808">
        <w:t xml:space="preserve"> </w:t>
      </w:r>
      <w:proofErr w:type="spellStart"/>
      <w:r w:rsidRPr="00550808">
        <w:t>kompilator</w:t>
      </w:r>
      <w:proofErr w:type="spellEnd"/>
      <w:r w:rsidRPr="00550808">
        <w:t xml:space="preserve"> </w:t>
      </w:r>
      <w:proofErr w:type="spellStart"/>
      <w:r w:rsidRPr="00550808">
        <w:t>i</w:t>
      </w:r>
      <w:proofErr w:type="spellEnd"/>
      <w:r w:rsidRPr="00550808">
        <w:t xml:space="preserve"> </w:t>
      </w:r>
      <w:proofErr w:type="spellStart"/>
      <w:r w:rsidRPr="00550808">
        <w:t>uruchamiacz</w:t>
      </w:r>
      <w:proofErr w:type="spellEnd"/>
      <w:r w:rsidRPr="00550808">
        <w:t xml:space="preserve"> </w:t>
      </w:r>
      <w:proofErr w:type="spellStart"/>
      <w:r w:rsidRPr="00550808">
        <w:t>kodu</w:t>
      </w:r>
      <w:proofErr w:type="spellEnd"/>
      <w:r w:rsidRPr="00550808">
        <w:t xml:space="preserve"> w </w:t>
      </w:r>
      <w:proofErr w:type="spellStart"/>
      <w:r w:rsidRPr="00550808">
        <w:t>języku</w:t>
      </w:r>
      <w:proofErr w:type="spellEnd"/>
      <w:r w:rsidRPr="00550808">
        <w:t xml:space="preserve"> C# </w:t>
      </w:r>
      <w:proofErr w:type="spellStart"/>
      <w:r w:rsidRPr="00550808">
        <w:t>oraz</w:t>
      </w:r>
      <w:proofErr w:type="spellEnd"/>
      <w:r w:rsidRPr="00550808">
        <w:t xml:space="preserve"> </w:t>
      </w:r>
      <w:proofErr w:type="spellStart"/>
      <w:r w:rsidRPr="00550808">
        <w:t>na</w:t>
      </w:r>
      <w:proofErr w:type="spellEnd"/>
      <w:r w:rsidRPr="00550808">
        <w:t xml:space="preserve"> </w:t>
      </w:r>
      <w:proofErr w:type="spellStart"/>
      <w:r w:rsidRPr="00550808">
        <w:t>platformie</w:t>
      </w:r>
      <w:proofErr w:type="spellEnd"/>
      <w:r w:rsidRPr="00550808">
        <w:t xml:space="preserve"> .NET.</w:t>
      </w:r>
    </w:p>
    <w:p w14:paraId="693507FA" w14:textId="734C4AA3" w:rsidR="00550808" w:rsidRDefault="00550808">
      <w:r w:rsidRPr="00550808">
        <w:drawing>
          <wp:inline distT="0" distB="0" distL="0" distR="0" wp14:anchorId="50D855A3" wp14:editId="50978C54">
            <wp:extent cx="5486400" cy="2067560"/>
            <wp:effectExtent l="0" t="0" r="0" b="8890"/>
            <wp:docPr id="749267362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67362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A5FF" w14:textId="48D33E0C" w:rsidR="00550808" w:rsidRDefault="00550808" w:rsidP="00550808">
      <w:pPr>
        <w:pStyle w:val="Akapitzlist"/>
        <w:numPr>
          <w:ilvl w:val="0"/>
          <w:numId w:val="10"/>
        </w:numPr>
      </w:pPr>
      <w:proofErr w:type="spellStart"/>
      <w:r>
        <w:t>Zamień</w:t>
      </w:r>
      <w:proofErr w:type="spellEnd"/>
      <w:r>
        <w:t xml:space="preserve"> </w:t>
      </w:r>
      <w:proofErr w:type="spellStart"/>
      <w:r>
        <w:t>zdanie</w:t>
      </w:r>
      <w:proofErr w:type="spellEnd"/>
      <w:r>
        <w:t xml:space="preserve"> “Hello World” </w:t>
      </w:r>
      <w:proofErr w:type="spellStart"/>
      <w:r>
        <w:t>na</w:t>
      </w:r>
      <w:proofErr w:type="spellEnd"/>
      <w:r>
        <w:t xml:space="preserve"> “Witam </w:t>
      </w:r>
      <w:proofErr w:type="spellStart"/>
      <w:r>
        <w:t>Cię</w:t>
      </w:r>
      <w:proofErr w:type="spellEnd"/>
      <w:r>
        <w:t>”</w:t>
      </w:r>
    </w:p>
    <w:p w14:paraId="7F8FDF00" w14:textId="47BF1729" w:rsidR="00550808" w:rsidRDefault="00550808" w:rsidP="00550808">
      <w:pPr>
        <w:pStyle w:val="Akapitzlist"/>
        <w:numPr>
          <w:ilvl w:val="0"/>
          <w:numId w:val="10"/>
        </w:numPr>
      </w:pPr>
      <w:proofErr w:type="spellStart"/>
      <w:r>
        <w:t>Uruchom</w:t>
      </w:r>
      <w:proofErr w:type="spellEnd"/>
      <w:r>
        <w:t xml:space="preserve"> program (</w:t>
      </w:r>
      <w:proofErr w:type="spellStart"/>
      <w:r>
        <w:t>przycisk</w:t>
      </w:r>
      <w:proofErr w:type="spellEnd"/>
      <w:r>
        <w:t xml:space="preserve"> RUN)</w:t>
      </w:r>
    </w:p>
    <w:p w14:paraId="555CCC3E" w14:textId="02359B7E" w:rsidR="00550808" w:rsidRDefault="00550808" w:rsidP="00550808">
      <w:r w:rsidRPr="00550808">
        <w:drawing>
          <wp:inline distT="0" distB="0" distL="0" distR="0" wp14:anchorId="5D9AD0D7" wp14:editId="2B8E10A5">
            <wp:extent cx="5486400" cy="2606040"/>
            <wp:effectExtent l="0" t="0" r="0" b="3810"/>
            <wp:docPr id="642095691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95691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A5E9" w14:textId="720FB8A0" w:rsidR="00C763A5" w:rsidRDefault="00550808" w:rsidP="00550808">
      <w:pPr>
        <w:pStyle w:val="Akapitzlist"/>
        <w:numPr>
          <w:ilvl w:val="0"/>
          <w:numId w:val="12"/>
        </w:numPr>
      </w:pPr>
      <w:proofErr w:type="spellStart"/>
      <w:r>
        <w:t>Gratulacje</w:t>
      </w:r>
      <w:proofErr w:type="spellEnd"/>
      <w:r>
        <w:t xml:space="preserve"> </w:t>
      </w:r>
      <w:proofErr w:type="spellStart"/>
      <w:r>
        <w:t>napisałeś</w:t>
      </w:r>
      <w:proofErr w:type="spellEnd"/>
      <w:r>
        <w:t xml:space="preserve"> </w:t>
      </w:r>
      <w:proofErr w:type="spellStart"/>
      <w:r>
        <w:t>swój</w:t>
      </w:r>
      <w:proofErr w:type="spellEnd"/>
      <w:r>
        <w:t xml:space="preserve"> </w:t>
      </w:r>
      <w:proofErr w:type="spellStart"/>
      <w:r>
        <w:t>pierwszy</w:t>
      </w:r>
      <w:proofErr w:type="spellEnd"/>
      <w:r>
        <w:t xml:space="preserve"> program</w:t>
      </w:r>
    </w:p>
    <w:sectPr w:rsidR="00C76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C2CD5"/>
    <w:multiLevelType w:val="hybridMultilevel"/>
    <w:tmpl w:val="57303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F4515"/>
    <w:multiLevelType w:val="hybridMultilevel"/>
    <w:tmpl w:val="860E3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F0D9C"/>
    <w:multiLevelType w:val="hybridMultilevel"/>
    <w:tmpl w:val="888AA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39474">
    <w:abstractNumId w:val="8"/>
  </w:num>
  <w:num w:numId="2" w16cid:durableId="66655411">
    <w:abstractNumId w:val="6"/>
  </w:num>
  <w:num w:numId="3" w16cid:durableId="1198855119">
    <w:abstractNumId w:val="5"/>
  </w:num>
  <w:num w:numId="4" w16cid:durableId="1144661347">
    <w:abstractNumId w:val="4"/>
  </w:num>
  <w:num w:numId="5" w16cid:durableId="820583961">
    <w:abstractNumId w:val="7"/>
  </w:num>
  <w:num w:numId="6" w16cid:durableId="1349136610">
    <w:abstractNumId w:val="3"/>
  </w:num>
  <w:num w:numId="7" w16cid:durableId="2017026721">
    <w:abstractNumId w:val="2"/>
  </w:num>
  <w:num w:numId="8" w16cid:durableId="115762118">
    <w:abstractNumId w:val="1"/>
  </w:num>
  <w:num w:numId="9" w16cid:durableId="198786995">
    <w:abstractNumId w:val="0"/>
  </w:num>
  <w:num w:numId="10" w16cid:durableId="657533668">
    <w:abstractNumId w:val="10"/>
  </w:num>
  <w:num w:numId="11" w16cid:durableId="1603687549">
    <w:abstractNumId w:val="11"/>
  </w:num>
  <w:num w:numId="12" w16cid:durableId="27267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452"/>
    <w:rsid w:val="0029639D"/>
    <w:rsid w:val="00326F90"/>
    <w:rsid w:val="00550808"/>
    <w:rsid w:val="00AA1D8D"/>
    <w:rsid w:val="00B47730"/>
    <w:rsid w:val="00C763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AD9AF"/>
  <w14:defaultImageDpi w14:val="300"/>
  <w15:docId w15:val="{6D31FDC3-77F0-475D-AF23-A373FE81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55080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080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508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fiddle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2025-10-02T16:57:00Z</dcterms:modified>
  <cp:category/>
</cp:coreProperties>
</file>