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C0FD8" w14:textId="1198AAA3" w:rsidR="009730FF" w:rsidRPr="009730FF" w:rsidRDefault="009730FF" w:rsidP="009730FF">
      <w:pPr>
        <w:pStyle w:val="Tytu"/>
      </w:pPr>
      <w:r w:rsidRPr="009730FF">
        <w:t>2_2-Podstawy-C#\01_Wprowadzenie_do_Csharp_Wprowadzenie_do_Csharp_Historia_Csharp_zastosowania_platforma_NET</w:t>
      </w:r>
    </w:p>
    <w:p w14:paraId="1AE09410" w14:textId="389A36FC" w:rsidR="000F0754" w:rsidRDefault="009730FF">
      <w:pPr>
        <w:pStyle w:val="Tytu"/>
      </w:pPr>
      <w:r>
        <w:t>Kasper Dobiech</w:t>
      </w:r>
    </w:p>
    <w:p w14:paraId="349CE5FB" w14:textId="77777777" w:rsidR="000F0754" w:rsidRDefault="00000000">
      <w:r>
        <w:br w:type="page"/>
      </w:r>
    </w:p>
    <w:p w14:paraId="6BDF9B67" w14:textId="7C59A78A" w:rsidR="009730FF" w:rsidRDefault="00000000" w:rsidP="009730FF">
      <w:pPr>
        <w:pStyle w:val="Nagwek1"/>
      </w:pPr>
      <w:r>
        <w:lastRenderedPageBreak/>
        <w:t xml:space="preserve">1. </w:t>
      </w:r>
      <w:proofErr w:type="spellStart"/>
      <w:r>
        <w:t>Wprowadzenie</w:t>
      </w:r>
      <w:proofErr w:type="spellEnd"/>
    </w:p>
    <w:p w14:paraId="5A21E946" w14:textId="77777777" w:rsidR="009730FF" w:rsidRDefault="009730FF" w:rsidP="009730FF">
      <w:r>
        <w:t xml:space="preserve">Co to jest </w:t>
      </w:r>
      <w:proofErr w:type="spellStart"/>
      <w:r>
        <w:t>programowanie</w:t>
      </w:r>
      <w:proofErr w:type="spellEnd"/>
      <w:r>
        <w:t>?</w:t>
      </w:r>
    </w:p>
    <w:p w14:paraId="61FF15E4" w14:textId="77777777" w:rsidR="009730FF" w:rsidRDefault="009730FF" w:rsidP="009730FF">
      <w:proofErr w:type="spellStart"/>
      <w:r>
        <w:t>Programowanie</w:t>
      </w:r>
      <w:proofErr w:type="spellEnd"/>
      <w:r>
        <w:t xml:space="preserve"> to </w:t>
      </w:r>
      <w:proofErr w:type="spellStart"/>
      <w:r>
        <w:t>wydawanie</w:t>
      </w:r>
      <w:proofErr w:type="spellEnd"/>
      <w:r>
        <w:t xml:space="preserve"> </w:t>
      </w:r>
      <w:proofErr w:type="spellStart"/>
      <w:r>
        <w:t>komputerowi</w:t>
      </w:r>
      <w:proofErr w:type="spellEnd"/>
      <w:r>
        <w:t xml:space="preserve"> </w:t>
      </w:r>
      <w:proofErr w:type="spellStart"/>
      <w:r>
        <w:t>poleceń</w:t>
      </w:r>
      <w:proofErr w:type="spellEnd"/>
      <w:r>
        <w:t xml:space="preserve"> w </w:t>
      </w:r>
      <w:proofErr w:type="spellStart"/>
      <w:r>
        <w:t>specjalnym</w:t>
      </w:r>
      <w:proofErr w:type="spellEnd"/>
      <w:r>
        <w:t xml:space="preserve"> </w:t>
      </w:r>
      <w:proofErr w:type="spellStart"/>
      <w:r>
        <w:t>języku</w:t>
      </w:r>
      <w:proofErr w:type="spellEnd"/>
      <w:r>
        <w:t xml:space="preserve">. </w:t>
      </w:r>
      <w:proofErr w:type="spellStart"/>
      <w:r>
        <w:t>Człowiek</w:t>
      </w:r>
      <w:proofErr w:type="spellEnd"/>
      <w:r>
        <w:t xml:space="preserve"> </w:t>
      </w:r>
      <w:proofErr w:type="spellStart"/>
      <w:r>
        <w:t>mówi</w:t>
      </w:r>
      <w:proofErr w:type="spellEnd"/>
      <w:r>
        <w:t xml:space="preserve"> po </w:t>
      </w:r>
      <w:proofErr w:type="spellStart"/>
      <w:r>
        <w:t>polsku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angielsku</w:t>
      </w:r>
      <w:proofErr w:type="spellEnd"/>
      <w:r>
        <w:t xml:space="preserve"> —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rozumie</w:t>
      </w:r>
      <w:proofErr w:type="spellEnd"/>
      <w:r>
        <w:t xml:space="preserve"> C#, Python, C++ </w:t>
      </w:r>
      <w:proofErr w:type="spellStart"/>
      <w:r>
        <w:t>i</w:t>
      </w:r>
      <w:proofErr w:type="spellEnd"/>
      <w:r>
        <w:t xml:space="preserve"> </w:t>
      </w:r>
      <w:proofErr w:type="spellStart"/>
      <w:r>
        <w:t>inne</w:t>
      </w:r>
      <w:proofErr w:type="spellEnd"/>
      <w:r>
        <w:t xml:space="preserve"> </w:t>
      </w:r>
      <w:proofErr w:type="spellStart"/>
      <w:r>
        <w:t>języki</w:t>
      </w:r>
      <w:proofErr w:type="spellEnd"/>
      <w:r>
        <w:t xml:space="preserve"> </w:t>
      </w:r>
      <w:proofErr w:type="spellStart"/>
      <w:r>
        <w:t>programowania</w:t>
      </w:r>
      <w:proofErr w:type="spellEnd"/>
      <w:r>
        <w:t>.</w:t>
      </w:r>
    </w:p>
    <w:p w14:paraId="11F7C883" w14:textId="77777777" w:rsidR="009730FF" w:rsidRDefault="009730FF" w:rsidP="009730FF"/>
    <w:p w14:paraId="69D406A7" w14:textId="77777777" w:rsidR="009730FF" w:rsidRDefault="009730FF" w:rsidP="009730FF">
      <w:pPr>
        <w:pStyle w:val="Nagwek2"/>
      </w:pPr>
      <w:proofErr w:type="spellStart"/>
      <w:r>
        <w:t>Dlaczego</w:t>
      </w:r>
      <w:proofErr w:type="spellEnd"/>
      <w:r>
        <w:t xml:space="preserve"> </w:t>
      </w:r>
      <w:proofErr w:type="spellStart"/>
      <w:r>
        <w:t>warto</w:t>
      </w:r>
      <w:proofErr w:type="spellEnd"/>
      <w:r>
        <w:t xml:space="preserve"> </w:t>
      </w:r>
      <w:proofErr w:type="spellStart"/>
      <w:r>
        <w:t>uczyć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C#?</w:t>
      </w:r>
    </w:p>
    <w:p w14:paraId="0610364C" w14:textId="77777777" w:rsidR="009730FF" w:rsidRDefault="009730FF" w:rsidP="009730FF">
      <w:r>
        <w:t>C# (</w:t>
      </w:r>
      <w:proofErr w:type="spellStart"/>
      <w:r>
        <w:t>czytaj</w:t>
      </w:r>
      <w:proofErr w:type="spellEnd"/>
      <w:r>
        <w:t xml:space="preserve">: C Sharp) to </w:t>
      </w:r>
      <w:proofErr w:type="spellStart"/>
      <w:r>
        <w:t>nowoczesny</w:t>
      </w:r>
      <w:proofErr w:type="spellEnd"/>
      <w:r>
        <w:t xml:space="preserve">, </w:t>
      </w:r>
      <w:proofErr w:type="spellStart"/>
      <w:r>
        <w:t>popularny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uniwersalny</w:t>
      </w:r>
      <w:proofErr w:type="spellEnd"/>
      <w:r>
        <w:t xml:space="preserve"> </w:t>
      </w:r>
      <w:proofErr w:type="spellStart"/>
      <w:r>
        <w:t>język</w:t>
      </w:r>
      <w:proofErr w:type="spellEnd"/>
      <w:r>
        <w:t xml:space="preserve"> </w:t>
      </w:r>
      <w:proofErr w:type="spellStart"/>
      <w:r>
        <w:t>programowania</w:t>
      </w:r>
      <w:proofErr w:type="spellEnd"/>
      <w:r>
        <w:t xml:space="preserve"> </w:t>
      </w:r>
      <w:proofErr w:type="spellStart"/>
      <w:r>
        <w:t>stworzony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firmę</w:t>
      </w:r>
      <w:proofErr w:type="spellEnd"/>
      <w:r>
        <w:t xml:space="preserve"> Microsoft.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jego</w:t>
      </w:r>
      <w:proofErr w:type="spellEnd"/>
      <w:r>
        <w:t xml:space="preserve"> </w:t>
      </w:r>
      <w:proofErr w:type="spellStart"/>
      <w:r>
        <w:t>pomocy</w:t>
      </w:r>
      <w:proofErr w:type="spellEnd"/>
      <w:r>
        <w:t xml:space="preserve"> </w:t>
      </w:r>
      <w:proofErr w:type="spellStart"/>
      <w:r>
        <w:t>można</w:t>
      </w:r>
      <w:proofErr w:type="spellEnd"/>
      <w:r>
        <w:t xml:space="preserve"> </w:t>
      </w:r>
      <w:proofErr w:type="spellStart"/>
      <w:r>
        <w:t>tworzyć</w:t>
      </w:r>
      <w:proofErr w:type="spellEnd"/>
      <w:r>
        <w:t>:</w:t>
      </w:r>
    </w:p>
    <w:p w14:paraId="36FFBE3A" w14:textId="77777777" w:rsidR="009730FF" w:rsidRDefault="009730FF" w:rsidP="009730FF">
      <w:r>
        <w:t>- Gry (Unity)</w:t>
      </w:r>
    </w:p>
    <w:p w14:paraId="0C318EE4" w14:textId="77777777" w:rsidR="009730FF" w:rsidRDefault="009730FF" w:rsidP="009730FF">
      <w:r>
        <w:t xml:space="preserve">- </w:t>
      </w:r>
      <w:proofErr w:type="spellStart"/>
      <w:r>
        <w:t>Programy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Windows</w:t>
      </w:r>
    </w:p>
    <w:p w14:paraId="64436FCE" w14:textId="77777777" w:rsidR="009730FF" w:rsidRDefault="009730FF" w:rsidP="009730FF">
      <w:r>
        <w:t xml:space="preserve">- </w:t>
      </w:r>
      <w:proofErr w:type="spellStart"/>
      <w:r>
        <w:t>Strony</w:t>
      </w:r>
      <w:proofErr w:type="spellEnd"/>
      <w:r>
        <w:t xml:space="preserve"> </w:t>
      </w:r>
      <w:proofErr w:type="spellStart"/>
      <w:r>
        <w:t>internetowe</w:t>
      </w:r>
      <w:proofErr w:type="spellEnd"/>
      <w:r>
        <w:t xml:space="preserve"> (ASP.NET)</w:t>
      </w:r>
    </w:p>
    <w:p w14:paraId="0A252DC5" w14:textId="77777777" w:rsidR="009730FF" w:rsidRDefault="009730FF" w:rsidP="009730FF">
      <w:r>
        <w:t xml:space="preserve">- </w:t>
      </w:r>
      <w:proofErr w:type="spellStart"/>
      <w:r>
        <w:t>Aplikacje</w:t>
      </w:r>
      <w:proofErr w:type="spellEnd"/>
      <w:r>
        <w:t xml:space="preserve"> </w:t>
      </w:r>
      <w:proofErr w:type="spellStart"/>
      <w:r>
        <w:t>mobilne</w:t>
      </w:r>
      <w:proofErr w:type="spellEnd"/>
    </w:p>
    <w:p w14:paraId="5E1B467A" w14:textId="4F59A2AD" w:rsidR="009730FF" w:rsidRPr="009730FF" w:rsidRDefault="009730FF" w:rsidP="009730FF">
      <w:r>
        <w:t xml:space="preserve">- </w:t>
      </w:r>
      <w:proofErr w:type="spellStart"/>
      <w:r>
        <w:t>Programy</w:t>
      </w:r>
      <w:proofErr w:type="spellEnd"/>
      <w:r>
        <w:t xml:space="preserve"> </w:t>
      </w:r>
      <w:proofErr w:type="spellStart"/>
      <w:r>
        <w:t>serwerowe</w:t>
      </w:r>
      <w:proofErr w:type="spellEnd"/>
    </w:p>
    <w:p w14:paraId="492ED3D4" w14:textId="77777777" w:rsidR="000F0754" w:rsidRDefault="00000000">
      <w:pPr>
        <w:pStyle w:val="Nagwek1"/>
      </w:pPr>
      <w:r>
        <w:t>2. Teoria</w:t>
      </w:r>
    </w:p>
    <w:p w14:paraId="56A14173" w14:textId="77777777" w:rsidR="009730FF" w:rsidRDefault="009730FF" w:rsidP="009730FF">
      <w:r>
        <w:t>Co to jest C#?</w:t>
      </w:r>
    </w:p>
    <w:p w14:paraId="7D3F03C4" w14:textId="5E22376F" w:rsidR="009730FF" w:rsidRDefault="009730FF" w:rsidP="009730FF">
      <w:r>
        <w:t xml:space="preserve">C# to </w:t>
      </w:r>
      <w:proofErr w:type="spellStart"/>
      <w:r>
        <w:t>język</w:t>
      </w:r>
      <w:proofErr w:type="spellEnd"/>
      <w:r>
        <w:t xml:space="preserve"> </w:t>
      </w:r>
      <w:proofErr w:type="spellStart"/>
      <w:r>
        <w:t>programowania</w:t>
      </w:r>
      <w:proofErr w:type="spellEnd"/>
      <w:r>
        <w:t xml:space="preserve">, w </w:t>
      </w:r>
      <w:proofErr w:type="spellStart"/>
      <w:r>
        <w:t>którym</w:t>
      </w:r>
      <w:proofErr w:type="spellEnd"/>
      <w:r>
        <w:t xml:space="preserve"> </w:t>
      </w:r>
      <w:proofErr w:type="spellStart"/>
      <w:r>
        <w:t>piszemy</w:t>
      </w:r>
      <w:proofErr w:type="spellEnd"/>
      <w:r>
        <w:t xml:space="preserve"> </w:t>
      </w:r>
      <w:proofErr w:type="spellStart"/>
      <w:r>
        <w:t>instrukcje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komputera</w:t>
      </w:r>
      <w:proofErr w:type="spellEnd"/>
      <w:r>
        <w:t>.</w:t>
      </w:r>
    </w:p>
    <w:p w14:paraId="75806671" w14:textId="77777777" w:rsidR="009730FF" w:rsidRDefault="009730FF" w:rsidP="009730FF">
      <w:r>
        <w:t>Co to jest .NET?</w:t>
      </w:r>
    </w:p>
    <w:p w14:paraId="0E23F1A3" w14:textId="61B5932F" w:rsidR="009730FF" w:rsidRDefault="009730FF" w:rsidP="009730FF">
      <w:r>
        <w:t xml:space="preserve">C# </w:t>
      </w:r>
      <w:proofErr w:type="spellStart"/>
      <w:r>
        <w:t>nie</w:t>
      </w:r>
      <w:proofErr w:type="spellEnd"/>
      <w:r>
        <w:t xml:space="preserve"> </w:t>
      </w:r>
      <w:proofErr w:type="spellStart"/>
      <w:r>
        <w:t>działa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— </w:t>
      </w:r>
      <w:proofErr w:type="spellStart"/>
      <w:r>
        <w:t>potrzebuje</w:t>
      </w:r>
      <w:proofErr w:type="spellEnd"/>
      <w:r>
        <w:t xml:space="preserve"> platformy .NET,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uruchamia</w:t>
      </w:r>
      <w:proofErr w:type="spellEnd"/>
      <w:r>
        <w:t xml:space="preserve"> </w:t>
      </w:r>
      <w:proofErr w:type="spellStart"/>
      <w:r>
        <w:t>programy</w:t>
      </w:r>
      <w:proofErr w:type="spellEnd"/>
      <w:r>
        <w:t>.</w:t>
      </w:r>
    </w:p>
    <w:p w14:paraId="13F9C419" w14:textId="77777777" w:rsidR="009730FF" w:rsidRDefault="009730FF" w:rsidP="009730FF">
      <w:r>
        <w:t xml:space="preserve">Jak </w:t>
      </w:r>
      <w:proofErr w:type="spellStart"/>
      <w:r>
        <w:t>działa</w:t>
      </w:r>
      <w:proofErr w:type="spellEnd"/>
      <w:r>
        <w:t xml:space="preserve"> </w:t>
      </w:r>
      <w:proofErr w:type="spellStart"/>
      <w:r>
        <w:t>uruchamianie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>?</w:t>
      </w:r>
    </w:p>
    <w:p w14:paraId="61280052" w14:textId="5B7DD1F5" w:rsidR="009730FF" w:rsidRPr="009730FF" w:rsidRDefault="009730FF" w:rsidP="009730FF">
      <w:r>
        <w:t xml:space="preserve">TY </w:t>
      </w:r>
      <w:proofErr w:type="spellStart"/>
      <w:r>
        <w:t>piszesz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→ .NET </w:t>
      </w:r>
      <w:proofErr w:type="spellStart"/>
      <w:r>
        <w:t>tłumaczy</w:t>
      </w:r>
      <w:proofErr w:type="spellEnd"/>
      <w:r>
        <w:t xml:space="preserve"> →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wykonuje</w:t>
      </w:r>
      <w:proofErr w:type="spellEnd"/>
    </w:p>
    <w:p w14:paraId="1038B9A5" w14:textId="6B369C7F" w:rsidR="009730FF" w:rsidRPr="009730FF" w:rsidRDefault="00000000" w:rsidP="009730FF">
      <w:pPr>
        <w:pStyle w:val="Nagwek1"/>
      </w:pPr>
      <w:r>
        <w:t xml:space="preserve">3. </w:t>
      </w:r>
      <w:proofErr w:type="spellStart"/>
      <w:r>
        <w:t>Przykłady</w:t>
      </w:r>
      <w:proofErr w:type="spellEnd"/>
    </w:p>
    <w:p w14:paraId="04EC8B42" w14:textId="77777777" w:rsidR="009730FF" w:rsidRPr="009730FF" w:rsidRDefault="009730FF" w:rsidP="009730FF">
      <w:pPr>
        <w:rPr>
          <w:i/>
          <w:iCs/>
        </w:rPr>
      </w:pPr>
      <w:proofErr w:type="spellStart"/>
      <w:r w:rsidRPr="009730FF">
        <w:rPr>
          <w:i/>
          <w:iCs/>
        </w:rPr>
        <w:t>Console.WriteLine</w:t>
      </w:r>
      <w:proofErr w:type="spellEnd"/>
      <w:r w:rsidRPr="009730FF">
        <w:rPr>
          <w:i/>
          <w:iCs/>
        </w:rPr>
        <w:t>("</w:t>
      </w:r>
      <w:proofErr w:type="spellStart"/>
      <w:r w:rsidRPr="009730FF">
        <w:rPr>
          <w:i/>
          <w:iCs/>
        </w:rPr>
        <w:t>Witaj</w:t>
      </w:r>
      <w:proofErr w:type="spellEnd"/>
      <w:r w:rsidRPr="009730FF">
        <w:rPr>
          <w:i/>
          <w:iCs/>
        </w:rPr>
        <w:t xml:space="preserve"> w </w:t>
      </w:r>
      <w:proofErr w:type="spellStart"/>
      <w:r w:rsidRPr="009730FF">
        <w:rPr>
          <w:i/>
          <w:iCs/>
        </w:rPr>
        <w:t>świecie</w:t>
      </w:r>
      <w:proofErr w:type="spellEnd"/>
      <w:r w:rsidRPr="009730FF">
        <w:rPr>
          <w:i/>
          <w:iCs/>
        </w:rPr>
        <w:t xml:space="preserve"> C#!");</w:t>
      </w:r>
    </w:p>
    <w:p w14:paraId="16BD649A" w14:textId="423FE179" w:rsidR="009730FF" w:rsidRDefault="009730FF" w:rsidP="009730FF">
      <w:r>
        <w:t xml:space="preserve">Jest to </w:t>
      </w:r>
      <w:proofErr w:type="spellStart"/>
      <w:r>
        <w:t>kod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C# </w:t>
      </w:r>
      <w:proofErr w:type="spellStart"/>
      <w:r>
        <w:t>wypisujący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konsolę</w:t>
      </w:r>
      <w:proofErr w:type="spellEnd"/>
      <w:r>
        <w:t xml:space="preserve">  </w:t>
      </w:r>
      <w:r w:rsidRPr="009730FF">
        <w:rPr>
          <w:i/>
          <w:iCs/>
        </w:rPr>
        <w:t>"</w:t>
      </w:r>
      <w:proofErr w:type="spellStart"/>
      <w:r w:rsidRPr="009730FF">
        <w:rPr>
          <w:i/>
          <w:iCs/>
        </w:rPr>
        <w:t>Witaj</w:t>
      </w:r>
      <w:proofErr w:type="spellEnd"/>
      <w:r w:rsidRPr="009730FF">
        <w:rPr>
          <w:i/>
          <w:iCs/>
        </w:rPr>
        <w:t xml:space="preserve"> w </w:t>
      </w:r>
      <w:proofErr w:type="spellStart"/>
      <w:r w:rsidRPr="009730FF">
        <w:rPr>
          <w:i/>
          <w:iCs/>
        </w:rPr>
        <w:t>świecie</w:t>
      </w:r>
      <w:proofErr w:type="spellEnd"/>
      <w:r w:rsidRPr="009730FF">
        <w:rPr>
          <w:i/>
          <w:iCs/>
        </w:rPr>
        <w:t xml:space="preserve"> C#!"</w:t>
      </w:r>
      <w:r>
        <w:rPr>
          <w:i/>
          <w:iCs/>
        </w:rPr>
        <w:t>.</w:t>
      </w:r>
    </w:p>
    <w:p w14:paraId="6241B818" w14:textId="77777777" w:rsidR="000F0754" w:rsidRDefault="00000000">
      <w:pPr>
        <w:pStyle w:val="Nagwek1"/>
      </w:pPr>
      <w:r>
        <w:lastRenderedPageBreak/>
        <w:t xml:space="preserve">4. </w:t>
      </w:r>
      <w:proofErr w:type="spellStart"/>
      <w:r>
        <w:t>Podsumowanie</w:t>
      </w:r>
      <w:proofErr w:type="spellEnd"/>
    </w:p>
    <w:p w14:paraId="1BB45BE8" w14:textId="7923A46B" w:rsidR="009730FF" w:rsidRPr="009730FF" w:rsidRDefault="009730FF" w:rsidP="009730FF">
      <w:pPr>
        <w:pStyle w:val="Nagwek1"/>
        <w:numPr>
          <w:ilvl w:val="0"/>
          <w:numId w:val="12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C# to </w:t>
      </w:r>
      <w:proofErr w:type="spellStart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język</w:t>
      </w:r>
      <w:proofErr w:type="spellEnd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programowania</w:t>
      </w:r>
      <w:proofErr w:type="spellEnd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stworzony</w:t>
      </w:r>
      <w:proofErr w:type="spellEnd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przez</w:t>
      </w:r>
      <w:proofErr w:type="spellEnd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Microsoft</w:t>
      </w:r>
    </w:p>
    <w:p w14:paraId="71368269" w14:textId="740594F6" w:rsidR="009730FF" w:rsidRPr="009730FF" w:rsidRDefault="009730FF" w:rsidP="009730FF">
      <w:pPr>
        <w:pStyle w:val="Nagwek1"/>
        <w:numPr>
          <w:ilvl w:val="0"/>
          <w:numId w:val="12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Programy</w:t>
      </w:r>
      <w:proofErr w:type="spellEnd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działa</w:t>
      </w:r>
      <w:proofErr w:type="spellEnd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dzięki</w:t>
      </w:r>
      <w:proofErr w:type="spellEnd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platformie</w:t>
      </w:r>
      <w:proofErr w:type="spellEnd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.NET</w:t>
      </w:r>
    </w:p>
    <w:p w14:paraId="1B589F90" w14:textId="15309356" w:rsidR="000F0754" w:rsidRDefault="009730FF" w:rsidP="009730FF">
      <w:pPr>
        <w:pStyle w:val="Nagwek1"/>
        <w:numPr>
          <w:ilvl w:val="0"/>
          <w:numId w:val="12"/>
        </w:numPr>
      </w:pPr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Komputer</w:t>
      </w:r>
      <w:proofErr w:type="spellEnd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wykonuje</w:t>
      </w:r>
      <w:proofErr w:type="spellEnd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instrukcje</w:t>
      </w:r>
      <w:proofErr w:type="spellEnd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krok</w:t>
      </w:r>
      <w:proofErr w:type="spellEnd"/>
      <w:r w:rsidRPr="009730FF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 kroku</w:t>
      </w:r>
    </w:p>
    <w:sectPr w:rsidR="000F07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5E312B"/>
    <w:multiLevelType w:val="hybridMultilevel"/>
    <w:tmpl w:val="FCE6BC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6D3"/>
    <w:multiLevelType w:val="multilevel"/>
    <w:tmpl w:val="338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21658"/>
    <w:multiLevelType w:val="multilevel"/>
    <w:tmpl w:val="A286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639218">
    <w:abstractNumId w:val="8"/>
  </w:num>
  <w:num w:numId="2" w16cid:durableId="1932156612">
    <w:abstractNumId w:val="6"/>
  </w:num>
  <w:num w:numId="3" w16cid:durableId="1311590218">
    <w:abstractNumId w:val="5"/>
  </w:num>
  <w:num w:numId="4" w16cid:durableId="1407264502">
    <w:abstractNumId w:val="4"/>
  </w:num>
  <w:num w:numId="5" w16cid:durableId="2095129076">
    <w:abstractNumId w:val="7"/>
  </w:num>
  <w:num w:numId="6" w16cid:durableId="1093278867">
    <w:abstractNumId w:val="3"/>
  </w:num>
  <w:num w:numId="7" w16cid:durableId="30690202">
    <w:abstractNumId w:val="2"/>
  </w:num>
  <w:num w:numId="8" w16cid:durableId="277567446">
    <w:abstractNumId w:val="1"/>
  </w:num>
  <w:num w:numId="9" w16cid:durableId="1441290935">
    <w:abstractNumId w:val="0"/>
  </w:num>
  <w:num w:numId="10" w16cid:durableId="1300837652">
    <w:abstractNumId w:val="10"/>
  </w:num>
  <w:num w:numId="11" w16cid:durableId="2128163184">
    <w:abstractNumId w:val="11"/>
  </w:num>
  <w:num w:numId="12" w16cid:durableId="14195253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754"/>
    <w:rsid w:val="0015074B"/>
    <w:rsid w:val="00237452"/>
    <w:rsid w:val="0029639D"/>
    <w:rsid w:val="00326F90"/>
    <w:rsid w:val="009730FF"/>
    <w:rsid w:val="00A47F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F68A81"/>
  <w14:defaultImageDpi w14:val="300"/>
  <w15:docId w15:val="{6D31FDC3-77F0-475D-AF23-A373FE81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166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Kasper Dobiech</cp:lastModifiedBy>
  <cp:revision>2</cp:revision>
  <dcterms:created xsi:type="dcterms:W3CDTF">2013-12-23T23:15:00Z</dcterms:created>
  <dcterms:modified xsi:type="dcterms:W3CDTF">2025-10-02T16:50:00Z</dcterms:modified>
  <cp:category/>
</cp:coreProperties>
</file>