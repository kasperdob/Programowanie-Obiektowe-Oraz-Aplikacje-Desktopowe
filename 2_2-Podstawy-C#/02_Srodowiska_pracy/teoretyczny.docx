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35C65" w14:textId="513615AD" w:rsidR="007F71EF" w:rsidRDefault="007F71EF">
      <w:pPr>
        <w:pStyle w:val="Tytu"/>
      </w:pPr>
      <w:r w:rsidRPr="007F71EF">
        <w:t>02_Srodowiska_pracy_Srodowiska_pracy_Porownanie_VS_i_VS_Code_instalacja_NET_SDK_konfiguracja</w:t>
      </w:r>
    </w:p>
    <w:p w14:paraId="52EA60C7" w14:textId="07144CCF" w:rsidR="001B7794" w:rsidRDefault="007F71EF">
      <w:pPr>
        <w:pStyle w:val="Tytu"/>
      </w:pPr>
      <w:r>
        <w:t>Kasper Dobiech</w:t>
      </w:r>
    </w:p>
    <w:p w14:paraId="048F817F" w14:textId="77777777" w:rsidR="001B7794" w:rsidRDefault="00000000">
      <w:r>
        <w:br w:type="page"/>
      </w:r>
    </w:p>
    <w:p w14:paraId="714DF118" w14:textId="77777777" w:rsidR="001B7794" w:rsidRDefault="00000000">
      <w:pPr>
        <w:pStyle w:val="Nagwek1"/>
      </w:pPr>
      <w:r>
        <w:lastRenderedPageBreak/>
        <w:t>1. Wprowadzenie</w:t>
      </w:r>
    </w:p>
    <w:p w14:paraId="0E4E35F0" w14:textId="44FEF2E9" w:rsidR="007F71EF" w:rsidRDefault="00000000">
      <w:r>
        <w:t>Cel</w:t>
      </w:r>
      <w:r w:rsidR="007F71EF">
        <w:t xml:space="preserve">em </w:t>
      </w:r>
      <w:proofErr w:type="spellStart"/>
      <w:r w:rsidR="007F71EF">
        <w:t>lekcji</w:t>
      </w:r>
      <w:proofErr w:type="spellEnd"/>
      <w:r w:rsidR="007F71EF">
        <w:t xml:space="preserve"> jest </w:t>
      </w:r>
      <w:proofErr w:type="spellStart"/>
      <w:r w:rsidR="007F71EF">
        <w:t>zapoznanie</w:t>
      </w:r>
      <w:proofErr w:type="spellEnd"/>
      <w:r w:rsidR="007F71EF">
        <w:t xml:space="preserve"> </w:t>
      </w:r>
      <w:proofErr w:type="spellStart"/>
      <w:r w:rsidR="007F71EF">
        <w:t>ucznia</w:t>
      </w:r>
      <w:proofErr w:type="spellEnd"/>
      <w:r w:rsidR="007F71EF">
        <w:t xml:space="preserve"> ze </w:t>
      </w:r>
      <w:proofErr w:type="spellStart"/>
      <w:r w:rsidR="007F71EF">
        <w:t>środowiskiem</w:t>
      </w:r>
      <w:proofErr w:type="spellEnd"/>
      <w:r w:rsidR="007F71EF">
        <w:t xml:space="preserve"> IDE (</w:t>
      </w:r>
      <w:r w:rsidR="007F71EF" w:rsidRPr="007F71EF">
        <w:rPr>
          <w:lang w:val="pl-PL"/>
        </w:rPr>
        <w:t>Zintegrowane środowisko programistyczne</w:t>
      </w:r>
      <w:r w:rsidR="007F71EF">
        <w:t>) Visual Studio.</w:t>
      </w:r>
    </w:p>
    <w:p w14:paraId="07BD81D3" w14:textId="2725FDE5" w:rsidR="007F71EF" w:rsidRPr="007F71EF" w:rsidRDefault="007F71EF">
      <w:pPr>
        <w:rPr>
          <w:lang w:val="pl-PL"/>
        </w:rPr>
      </w:pPr>
      <w:proofErr w:type="spellStart"/>
      <w:r>
        <w:t>Uczeń</w:t>
      </w:r>
      <w:proofErr w:type="spellEnd"/>
      <w:r>
        <w:t xml:space="preserve"> </w:t>
      </w:r>
      <w:proofErr w:type="spellStart"/>
      <w:r>
        <w:t>pozna</w:t>
      </w:r>
      <w:proofErr w:type="spellEnd"/>
      <w:r>
        <w:t xml:space="preserve"> </w:t>
      </w:r>
      <w:proofErr w:type="spellStart"/>
      <w:r>
        <w:t>różnice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dostępnymi</w:t>
      </w:r>
      <w:proofErr w:type="spellEnd"/>
      <w:r>
        <w:t xml:space="preserve"> IDE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w </w:t>
      </w:r>
      <w:proofErr w:type="spellStart"/>
      <w:r>
        <w:t>stanie</w:t>
      </w:r>
      <w:proofErr w:type="spellEnd"/>
      <w:r>
        <w:t xml:space="preserve"> </w:t>
      </w:r>
      <w:proofErr w:type="spellStart"/>
      <w:r>
        <w:t>dobrać</w:t>
      </w:r>
      <w:proofErr w:type="spellEnd"/>
      <w:r>
        <w:t xml:space="preserve">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środowisko</w:t>
      </w:r>
      <w:proofErr w:type="spellEnd"/>
      <w:r>
        <w:t xml:space="preserve"> do </w:t>
      </w:r>
      <w:proofErr w:type="spellStart"/>
      <w:r>
        <w:t>pracy</w:t>
      </w:r>
      <w:proofErr w:type="spellEnd"/>
      <w:r>
        <w:t>.</w:t>
      </w:r>
    </w:p>
    <w:p w14:paraId="39924B82" w14:textId="77777777" w:rsidR="001B7794" w:rsidRDefault="00000000">
      <w:pPr>
        <w:pStyle w:val="Nagwek1"/>
      </w:pPr>
      <w:r>
        <w:t>2. Teoria</w:t>
      </w:r>
    </w:p>
    <w:p w14:paraId="3C67956A" w14:textId="77777777" w:rsidR="001B7794" w:rsidRDefault="00000000">
      <w:proofErr w:type="spellStart"/>
      <w:r>
        <w:t>Definicje</w:t>
      </w:r>
      <w:proofErr w:type="spellEnd"/>
    </w:p>
    <w:p w14:paraId="0623F49C" w14:textId="53A5BACB" w:rsidR="007F71EF" w:rsidRDefault="007F71EF">
      <w:r>
        <w:t xml:space="preserve">IDE- </w:t>
      </w:r>
      <w:r w:rsidRPr="007F71EF">
        <w:t xml:space="preserve">IDE to </w:t>
      </w:r>
      <w:proofErr w:type="spellStart"/>
      <w:r w:rsidRPr="007F71EF">
        <w:t>skrót</w:t>
      </w:r>
      <w:proofErr w:type="spellEnd"/>
      <w:r w:rsidRPr="007F71EF">
        <w:t xml:space="preserve"> od </w:t>
      </w:r>
      <w:proofErr w:type="spellStart"/>
      <w:r w:rsidRPr="007F71EF">
        <w:t>angielskiego</w:t>
      </w:r>
      <w:proofErr w:type="spellEnd"/>
      <w:r w:rsidRPr="007F71EF">
        <w:t xml:space="preserve"> Integrated Development Environment, co po </w:t>
      </w:r>
      <w:proofErr w:type="spellStart"/>
      <w:r w:rsidRPr="007F71EF">
        <w:t>polsku</w:t>
      </w:r>
      <w:proofErr w:type="spellEnd"/>
      <w:r w:rsidRPr="007F71EF">
        <w:t xml:space="preserve"> </w:t>
      </w:r>
      <w:proofErr w:type="spellStart"/>
      <w:r w:rsidRPr="007F71EF">
        <w:t>oznacza</w:t>
      </w:r>
      <w:proofErr w:type="spellEnd"/>
      <w:r w:rsidRPr="007F71EF">
        <w:t xml:space="preserve"> </w:t>
      </w:r>
      <w:proofErr w:type="spellStart"/>
      <w:r w:rsidRPr="007F71EF">
        <w:t>Zintegrowane</w:t>
      </w:r>
      <w:proofErr w:type="spellEnd"/>
      <w:r w:rsidRPr="007F71EF">
        <w:t xml:space="preserve"> </w:t>
      </w:r>
      <w:proofErr w:type="spellStart"/>
      <w:r w:rsidRPr="007F71EF">
        <w:t>Środowisko</w:t>
      </w:r>
      <w:proofErr w:type="spellEnd"/>
      <w:r w:rsidRPr="007F71EF">
        <w:t xml:space="preserve"> </w:t>
      </w:r>
      <w:proofErr w:type="spellStart"/>
      <w:r w:rsidRPr="007F71EF">
        <w:t>Programistyczne</w:t>
      </w:r>
      <w:proofErr w:type="spellEnd"/>
      <w:r w:rsidRPr="007F71EF">
        <w:t xml:space="preserve">. Jest to </w:t>
      </w:r>
      <w:proofErr w:type="spellStart"/>
      <w:r w:rsidRPr="007F71EF">
        <w:t>zestaw</w:t>
      </w:r>
      <w:proofErr w:type="spellEnd"/>
      <w:r w:rsidRPr="007F71EF">
        <w:t xml:space="preserve"> </w:t>
      </w:r>
      <w:proofErr w:type="spellStart"/>
      <w:r w:rsidRPr="007F71EF">
        <w:t>narzędzi</w:t>
      </w:r>
      <w:proofErr w:type="spellEnd"/>
      <w:r w:rsidRPr="007F71EF">
        <w:t xml:space="preserve"> (program </w:t>
      </w:r>
      <w:proofErr w:type="spellStart"/>
      <w:r w:rsidRPr="007F71EF">
        <w:t>lub</w:t>
      </w:r>
      <w:proofErr w:type="spellEnd"/>
      <w:r w:rsidRPr="007F71EF">
        <w:t xml:space="preserve"> </w:t>
      </w:r>
      <w:proofErr w:type="spellStart"/>
      <w:r w:rsidRPr="007F71EF">
        <w:t>kilka</w:t>
      </w:r>
      <w:proofErr w:type="spellEnd"/>
      <w:r w:rsidRPr="007F71EF">
        <w:t xml:space="preserve"> </w:t>
      </w:r>
      <w:proofErr w:type="spellStart"/>
      <w:r w:rsidRPr="007F71EF">
        <w:t>programów</w:t>
      </w:r>
      <w:proofErr w:type="spellEnd"/>
      <w:r w:rsidRPr="007F71EF">
        <w:t xml:space="preserve">), </w:t>
      </w:r>
      <w:proofErr w:type="spellStart"/>
      <w:r w:rsidRPr="007F71EF">
        <w:t>które</w:t>
      </w:r>
      <w:proofErr w:type="spellEnd"/>
      <w:r w:rsidRPr="007F71EF">
        <w:t xml:space="preserve"> </w:t>
      </w:r>
      <w:proofErr w:type="spellStart"/>
      <w:r w:rsidRPr="007F71EF">
        <w:t>programiści</w:t>
      </w:r>
      <w:proofErr w:type="spellEnd"/>
      <w:r w:rsidRPr="007F71EF">
        <w:t xml:space="preserve"> </w:t>
      </w:r>
      <w:proofErr w:type="spellStart"/>
      <w:r w:rsidRPr="007F71EF">
        <w:t>wykorzystują</w:t>
      </w:r>
      <w:proofErr w:type="spellEnd"/>
      <w:r w:rsidRPr="007F71EF">
        <w:t xml:space="preserve"> do </w:t>
      </w:r>
      <w:proofErr w:type="spellStart"/>
      <w:r w:rsidRPr="007F71EF">
        <w:t>tworzenia</w:t>
      </w:r>
      <w:proofErr w:type="spellEnd"/>
      <w:r w:rsidRPr="007F71EF">
        <w:t xml:space="preserve">, </w:t>
      </w:r>
      <w:proofErr w:type="spellStart"/>
      <w:r w:rsidRPr="007F71EF">
        <w:t>modyfikowania</w:t>
      </w:r>
      <w:proofErr w:type="spellEnd"/>
      <w:r w:rsidRPr="007F71EF">
        <w:t xml:space="preserve">, </w:t>
      </w:r>
      <w:proofErr w:type="spellStart"/>
      <w:r w:rsidRPr="007F71EF">
        <w:t>testowania</w:t>
      </w:r>
      <w:proofErr w:type="spellEnd"/>
      <w:r w:rsidRPr="007F71EF">
        <w:t xml:space="preserve"> </w:t>
      </w:r>
      <w:proofErr w:type="spellStart"/>
      <w:r w:rsidRPr="007F71EF">
        <w:t>i</w:t>
      </w:r>
      <w:proofErr w:type="spellEnd"/>
      <w:r w:rsidRPr="007F71EF">
        <w:t xml:space="preserve"> </w:t>
      </w:r>
      <w:proofErr w:type="spellStart"/>
      <w:r w:rsidRPr="007F71EF">
        <w:t>zarządzania</w:t>
      </w:r>
      <w:proofErr w:type="spellEnd"/>
      <w:r w:rsidRPr="007F71EF">
        <w:t xml:space="preserve"> </w:t>
      </w:r>
      <w:proofErr w:type="spellStart"/>
      <w:r w:rsidRPr="007F71EF">
        <w:t>oprogramowaniem</w:t>
      </w:r>
      <w:proofErr w:type="spellEnd"/>
      <w:r w:rsidRPr="007F71EF">
        <w:t>.</w:t>
      </w:r>
    </w:p>
    <w:p w14:paraId="38BC211B" w14:textId="2A544121" w:rsidR="007F71EF" w:rsidRDefault="007F71EF" w:rsidP="007F71EF">
      <w:pPr>
        <w:pStyle w:val="Nagwek2"/>
      </w:pPr>
      <w:r>
        <w:t>Visual Studio</w:t>
      </w:r>
    </w:p>
    <w:p w14:paraId="32671714" w14:textId="5E1E45A2" w:rsidR="007F71EF" w:rsidRDefault="007F71EF">
      <w:r w:rsidRPr="007F71EF">
        <w:drawing>
          <wp:inline distT="0" distB="0" distL="0" distR="0" wp14:anchorId="4A6244A6" wp14:editId="7D617629">
            <wp:extent cx="5486400" cy="3086735"/>
            <wp:effectExtent l="0" t="0" r="0" b="0"/>
            <wp:docPr id="20569399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399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CF06" w14:textId="7DE4A8A6" w:rsidR="007F71EF" w:rsidRDefault="007F71EF">
      <w:r w:rsidRPr="007F71EF">
        <w:t xml:space="preserve">Visual Studio to program </w:t>
      </w:r>
      <w:proofErr w:type="spellStart"/>
      <w:r w:rsidRPr="007F71EF">
        <w:t>stworzony</w:t>
      </w:r>
      <w:proofErr w:type="spellEnd"/>
      <w:r w:rsidRPr="007F71EF">
        <w:t xml:space="preserve"> </w:t>
      </w:r>
      <w:proofErr w:type="spellStart"/>
      <w:r w:rsidRPr="007F71EF">
        <w:t>przez</w:t>
      </w:r>
      <w:proofErr w:type="spellEnd"/>
      <w:r w:rsidRPr="007F71EF">
        <w:t xml:space="preserve"> </w:t>
      </w:r>
      <w:proofErr w:type="spellStart"/>
      <w:r w:rsidRPr="007F71EF">
        <w:t>firmę</w:t>
      </w:r>
      <w:proofErr w:type="spellEnd"/>
      <w:r w:rsidRPr="007F71EF">
        <w:t xml:space="preserve"> Microsoft, </w:t>
      </w:r>
      <w:proofErr w:type="spellStart"/>
      <w:r w:rsidRPr="007F71EF">
        <w:t>który</w:t>
      </w:r>
      <w:proofErr w:type="spellEnd"/>
      <w:r w:rsidRPr="007F71EF">
        <w:t xml:space="preserve"> </w:t>
      </w:r>
      <w:proofErr w:type="spellStart"/>
      <w:r w:rsidRPr="007F71EF">
        <w:t>służy</w:t>
      </w:r>
      <w:proofErr w:type="spellEnd"/>
      <w:r w:rsidRPr="007F71EF">
        <w:t xml:space="preserve"> do </w:t>
      </w:r>
      <w:proofErr w:type="spellStart"/>
      <w:r w:rsidRPr="007F71EF">
        <w:t>pisania</w:t>
      </w:r>
      <w:proofErr w:type="spellEnd"/>
      <w:r w:rsidRPr="007F71EF">
        <w:t xml:space="preserve">, </w:t>
      </w:r>
      <w:proofErr w:type="spellStart"/>
      <w:r w:rsidRPr="007F71EF">
        <w:t>testowania</w:t>
      </w:r>
      <w:proofErr w:type="spellEnd"/>
      <w:r w:rsidRPr="007F71EF">
        <w:t xml:space="preserve"> </w:t>
      </w:r>
      <w:proofErr w:type="spellStart"/>
      <w:r w:rsidRPr="007F71EF">
        <w:t>i</w:t>
      </w:r>
      <w:proofErr w:type="spellEnd"/>
      <w:r w:rsidRPr="007F71EF">
        <w:t xml:space="preserve"> </w:t>
      </w:r>
      <w:proofErr w:type="spellStart"/>
      <w:r w:rsidRPr="007F71EF">
        <w:t>uruchamiania</w:t>
      </w:r>
      <w:proofErr w:type="spellEnd"/>
      <w:r w:rsidRPr="007F71EF">
        <w:t xml:space="preserve"> </w:t>
      </w:r>
      <w:proofErr w:type="spellStart"/>
      <w:r w:rsidRPr="007F71EF">
        <w:t>oprogramowania</w:t>
      </w:r>
      <w:proofErr w:type="spellEnd"/>
      <w:r w:rsidRPr="007F71EF">
        <w:t xml:space="preserve">. </w:t>
      </w:r>
      <w:proofErr w:type="spellStart"/>
      <w:r w:rsidRPr="007F71EF">
        <w:t>Można</w:t>
      </w:r>
      <w:proofErr w:type="spellEnd"/>
      <w:r w:rsidRPr="007F71EF">
        <w:t xml:space="preserve"> </w:t>
      </w:r>
      <w:proofErr w:type="spellStart"/>
      <w:r w:rsidRPr="007F71EF">
        <w:t>powiedzieć</w:t>
      </w:r>
      <w:proofErr w:type="spellEnd"/>
      <w:r w:rsidRPr="007F71EF">
        <w:t xml:space="preserve">, </w:t>
      </w:r>
      <w:proofErr w:type="spellStart"/>
      <w:r w:rsidRPr="007F71EF">
        <w:t>że</w:t>
      </w:r>
      <w:proofErr w:type="spellEnd"/>
      <w:r w:rsidRPr="007F71EF">
        <w:t xml:space="preserve"> to </w:t>
      </w:r>
      <w:r w:rsidRPr="007F71EF">
        <w:rPr>
          <w:b/>
          <w:bCs/>
        </w:rPr>
        <w:t>„</w:t>
      </w:r>
      <w:proofErr w:type="spellStart"/>
      <w:r w:rsidRPr="007F71EF">
        <w:rPr>
          <w:b/>
          <w:bCs/>
        </w:rPr>
        <w:t>warsztat</w:t>
      </w:r>
      <w:proofErr w:type="spellEnd"/>
      <w:r w:rsidRPr="007F71EF">
        <w:rPr>
          <w:b/>
          <w:bCs/>
        </w:rPr>
        <w:t xml:space="preserve">” </w:t>
      </w:r>
      <w:proofErr w:type="spellStart"/>
      <w:r w:rsidRPr="007F71EF">
        <w:rPr>
          <w:b/>
          <w:bCs/>
        </w:rPr>
        <w:t>dla</w:t>
      </w:r>
      <w:proofErr w:type="spellEnd"/>
      <w:r w:rsidRPr="007F71EF">
        <w:rPr>
          <w:b/>
          <w:bCs/>
        </w:rPr>
        <w:t xml:space="preserve"> </w:t>
      </w:r>
      <w:proofErr w:type="spellStart"/>
      <w:r w:rsidRPr="007F71EF">
        <w:rPr>
          <w:b/>
          <w:bCs/>
        </w:rPr>
        <w:t>programisty</w:t>
      </w:r>
      <w:proofErr w:type="spellEnd"/>
      <w:r w:rsidRPr="007F71EF">
        <w:t xml:space="preserve"> – </w:t>
      </w:r>
      <w:proofErr w:type="spellStart"/>
      <w:r w:rsidRPr="007F71EF">
        <w:t>coś</w:t>
      </w:r>
      <w:proofErr w:type="spellEnd"/>
      <w:r w:rsidRPr="007F71EF">
        <w:t xml:space="preserve"> jak </w:t>
      </w:r>
      <w:proofErr w:type="spellStart"/>
      <w:r w:rsidRPr="007F71EF">
        <w:t>zestaw</w:t>
      </w:r>
      <w:proofErr w:type="spellEnd"/>
      <w:r w:rsidRPr="007F71EF">
        <w:t xml:space="preserve"> </w:t>
      </w:r>
      <w:proofErr w:type="spellStart"/>
      <w:r w:rsidRPr="007F71EF">
        <w:t>narzędzi</w:t>
      </w:r>
      <w:proofErr w:type="spellEnd"/>
      <w:r w:rsidRPr="007F71EF">
        <w:t xml:space="preserve"> </w:t>
      </w:r>
      <w:proofErr w:type="spellStart"/>
      <w:r w:rsidRPr="007F71EF">
        <w:t>dla</w:t>
      </w:r>
      <w:proofErr w:type="spellEnd"/>
      <w:r w:rsidRPr="007F71EF">
        <w:t xml:space="preserve"> </w:t>
      </w:r>
      <w:proofErr w:type="spellStart"/>
      <w:r w:rsidRPr="007F71EF">
        <w:t>mechanika</w:t>
      </w:r>
      <w:proofErr w:type="spellEnd"/>
      <w:r w:rsidRPr="007F71EF">
        <w:t xml:space="preserve">, </w:t>
      </w:r>
      <w:proofErr w:type="spellStart"/>
      <w:r w:rsidRPr="007F71EF">
        <w:t>tylko</w:t>
      </w:r>
      <w:proofErr w:type="spellEnd"/>
      <w:r w:rsidRPr="007F71EF">
        <w:t xml:space="preserve"> do </w:t>
      </w:r>
      <w:proofErr w:type="spellStart"/>
      <w:r w:rsidRPr="007F71EF">
        <w:t>tworzenia</w:t>
      </w:r>
      <w:proofErr w:type="spellEnd"/>
      <w:r w:rsidRPr="007F71EF">
        <w:t xml:space="preserve"> </w:t>
      </w:r>
      <w:proofErr w:type="spellStart"/>
      <w:r w:rsidRPr="007F71EF">
        <w:t>aplikacji</w:t>
      </w:r>
      <w:proofErr w:type="spellEnd"/>
      <w:r w:rsidRPr="007F71EF">
        <w:t>.</w:t>
      </w:r>
    </w:p>
    <w:p w14:paraId="6CA76C7F" w14:textId="77777777" w:rsidR="007F71EF" w:rsidRPr="007F71EF" w:rsidRDefault="007F71EF" w:rsidP="007F71EF">
      <w:pPr>
        <w:rPr>
          <w:b/>
          <w:bCs/>
          <w:lang w:val="pl-PL"/>
        </w:rPr>
      </w:pPr>
      <w:r w:rsidRPr="007F71EF">
        <w:rPr>
          <w:b/>
          <w:bCs/>
          <w:lang w:val="pl-PL"/>
        </w:rPr>
        <w:t>Co można robić w Visual Studio?</w:t>
      </w:r>
    </w:p>
    <w:p w14:paraId="6DFA2E75" w14:textId="77777777" w:rsidR="007F71EF" w:rsidRPr="007F71EF" w:rsidRDefault="007F71EF" w:rsidP="007F71EF">
      <w:pPr>
        <w:numPr>
          <w:ilvl w:val="0"/>
          <w:numId w:val="10"/>
        </w:numPr>
        <w:rPr>
          <w:lang w:val="pl-PL"/>
        </w:rPr>
      </w:pPr>
      <w:r w:rsidRPr="007F71EF">
        <w:rPr>
          <w:b/>
          <w:bCs/>
          <w:lang w:val="pl-PL"/>
        </w:rPr>
        <w:t>Pisać kod</w:t>
      </w:r>
      <w:r w:rsidRPr="007F71EF">
        <w:rPr>
          <w:lang w:val="pl-PL"/>
        </w:rPr>
        <w:t xml:space="preserve"> w różnych językach, np. C#, C++, </w:t>
      </w:r>
      <w:proofErr w:type="spellStart"/>
      <w:r w:rsidRPr="007F71EF">
        <w:rPr>
          <w:lang w:val="pl-PL"/>
        </w:rPr>
        <w:t>Python</w:t>
      </w:r>
      <w:proofErr w:type="spellEnd"/>
      <w:r w:rsidRPr="007F71EF">
        <w:rPr>
          <w:lang w:val="pl-PL"/>
        </w:rPr>
        <w:t>.</w:t>
      </w:r>
    </w:p>
    <w:p w14:paraId="31D5351E" w14:textId="77777777" w:rsidR="007F71EF" w:rsidRPr="007F71EF" w:rsidRDefault="007F71EF" w:rsidP="007F71EF">
      <w:pPr>
        <w:numPr>
          <w:ilvl w:val="0"/>
          <w:numId w:val="10"/>
        </w:numPr>
        <w:rPr>
          <w:lang w:val="pl-PL"/>
        </w:rPr>
      </w:pPr>
      <w:r w:rsidRPr="007F71EF">
        <w:rPr>
          <w:b/>
          <w:bCs/>
          <w:lang w:val="pl-PL"/>
        </w:rPr>
        <w:t>Tworzyć aplikacje na Windows, Android, iOS</w:t>
      </w:r>
      <w:r w:rsidRPr="007F71EF">
        <w:rPr>
          <w:lang w:val="pl-PL"/>
        </w:rPr>
        <w:t>, a nawet gry (np. w Unity).</w:t>
      </w:r>
    </w:p>
    <w:p w14:paraId="5B63880E" w14:textId="77777777" w:rsidR="007F71EF" w:rsidRPr="007F71EF" w:rsidRDefault="007F71EF" w:rsidP="007F71EF">
      <w:pPr>
        <w:numPr>
          <w:ilvl w:val="0"/>
          <w:numId w:val="10"/>
        </w:numPr>
        <w:rPr>
          <w:lang w:val="pl-PL"/>
        </w:rPr>
      </w:pPr>
      <w:r w:rsidRPr="007F71EF">
        <w:rPr>
          <w:b/>
          <w:bCs/>
          <w:lang w:val="pl-PL"/>
        </w:rPr>
        <w:t>Projektować interfejsy graficzne</w:t>
      </w:r>
      <w:r w:rsidRPr="007F71EF">
        <w:rPr>
          <w:lang w:val="pl-PL"/>
        </w:rPr>
        <w:t xml:space="preserve"> metodą „przeciągnij i upuść”.</w:t>
      </w:r>
    </w:p>
    <w:p w14:paraId="146757DB" w14:textId="77777777" w:rsidR="007F71EF" w:rsidRPr="007F71EF" w:rsidRDefault="007F71EF" w:rsidP="007F71EF">
      <w:pPr>
        <w:numPr>
          <w:ilvl w:val="0"/>
          <w:numId w:val="10"/>
        </w:numPr>
        <w:rPr>
          <w:lang w:val="pl-PL"/>
        </w:rPr>
      </w:pPr>
      <w:r w:rsidRPr="007F71EF">
        <w:rPr>
          <w:b/>
          <w:bCs/>
          <w:lang w:val="pl-PL"/>
        </w:rPr>
        <w:lastRenderedPageBreak/>
        <w:t>Sprawdzać błędy w programie</w:t>
      </w:r>
      <w:r w:rsidRPr="007F71EF">
        <w:rPr>
          <w:lang w:val="pl-PL"/>
        </w:rPr>
        <w:t xml:space="preserve"> dzięki funkcji debugowania.</w:t>
      </w:r>
    </w:p>
    <w:p w14:paraId="5BA22D12" w14:textId="77777777" w:rsidR="007F71EF" w:rsidRPr="007F71EF" w:rsidRDefault="007F71EF" w:rsidP="007F71EF">
      <w:pPr>
        <w:numPr>
          <w:ilvl w:val="0"/>
          <w:numId w:val="10"/>
        </w:numPr>
        <w:rPr>
          <w:lang w:val="pl-PL"/>
        </w:rPr>
      </w:pPr>
      <w:r w:rsidRPr="007F71EF">
        <w:rPr>
          <w:b/>
          <w:bCs/>
          <w:lang w:val="pl-PL"/>
        </w:rPr>
        <w:t>Współpracować z innymi</w:t>
      </w:r>
      <w:r w:rsidRPr="007F71EF">
        <w:rPr>
          <w:lang w:val="pl-PL"/>
        </w:rPr>
        <w:t xml:space="preserve"> – program ma wbudowaną obsługę systemów kontroli wersji, np. Git.</w:t>
      </w:r>
    </w:p>
    <w:p w14:paraId="05D65C4C" w14:textId="0DDA551B" w:rsidR="007F71EF" w:rsidRDefault="007F71EF" w:rsidP="007F71EF">
      <w:pPr>
        <w:pStyle w:val="Nagwek2"/>
      </w:pPr>
      <w:r>
        <w:t>Visual Studio Code</w:t>
      </w:r>
    </w:p>
    <w:p w14:paraId="2B738712" w14:textId="6AD23368" w:rsidR="007F71EF" w:rsidRDefault="007F71EF" w:rsidP="007F71EF">
      <w:r w:rsidRPr="007F71EF">
        <w:drawing>
          <wp:inline distT="0" distB="0" distL="0" distR="0" wp14:anchorId="1D0B04B6" wp14:editId="6A84ADB7">
            <wp:extent cx="5486400" cy="3084195"/>
            <wp:effectExtent l="0" t="0" r="0" b="1905"/>
            <wp:docPr id="2113500923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00923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4B3" w14:textId="41B51342" w:rsidR="007F71EF" w:rsidRPr="007F71EF" w:rsidRDefault="007F71EF" w:rsidP="007F71EF">
      <w:pPr>
        <w:rPr>
          <w:lang w:val="pl-PL"/>
        </w:rPr>
      </w:pPr>
      <w:r w:rsidRPr="007F71EF">
        <w:rPr>
          <w:lang w:val="pl-PL"/>
        </w:rPr>
        <w:t xml:space="preserve">Visual Studio </w:t>
      </w:r>
      <w:proofErr w:type="spellStart"/>
      <w:r w:rsidRPr="007F71EF">
        <w:rPr>
          <w:lang w:val="pl-PL"/>
        </w:rPr>
        <w:t>Code</w:t>
      </w:r>
      <w:proofErr w:type="spellEnd"/>
      <w:r w:rsidRPr="007F71EF">
        <w:rPr>
          <w:lang w:val="pl-PL"/>
        </w:rPr>
        <w:t xml:space="preserve"> (często nazywany </w:t>
      </w:r>
      <w:r w:rsidRPr="007F71EF">
        <w:rPr>
          <w:b/>
          <w:bCs/>
          <w:lang w:val="pl-PL"/>
        </w:rPr>
        <w:t xml:space="preserve">VS </w:t>
      </w:r>
      <w:proofErr w:type="spellStart"/>
      <w:r w:rsidRPr="007F71EF">
        <w:rPr>
          <w:b/>
          <w:bCs/>
          <w:lang w:val="pl-PL"/>
        </w:rPr>
        <w:t>Code</w:t>
      </w:r>
      <w:proofErr w:type="spellEnd"/>
      <w:r w:rsidRPr="007F71EF">
        <w:rPr>
          <w:lang w:val="pl-PL"/>
        </w:rPr>
        <w:t xml:space="preserve">) to </w:t>
      </w:r>
      <w:r w:rsidRPr="007F71EF">
        <w:rPr>
          <w:b/>
          <w:bCs/>
          <w:lang w:val="pl-PL"/>
        </w:rPr>
        <w:t>lżejsza</w:t>
      </w:r>
      <w:r>
        <w:rPr>
          <w:b/>
          <w:bCs/>
          <w:lang w:val="pl-PL"/>
        </w:rPr>
        <w:t xml:space="preserve"> </w:t>
      </w:r>
      <w:r w:rsidRPr="007F71EF">
        <w:rPr>
          <w:b/>
          <w:bCs/>
          <w:lang w:val="pl-PL"/>
        </w:rPr>
        <w:t>wersja Visual Studio</w:t>
      </w:r>
      <w:r w:rsidRPr="007F71EF">
        <w:rPr>
          <w:lang w:val="pl-PL"/>
        </w:rPr>
        <w:t>, ale również bardzo potężna. Można powiedzieć:</w:t>
      </w:r>
    </w:p>
    <w:p w14:paraId="1F9B3514" w14:textId="5AB0B1A1" w:rsidR="007F71EF" w:rsidRDefault="007F71EF" w:rsidP="007F71EF">
      <w:pPr>
        <w:rPr>
          <w:b/>
          <w:bCs/>
          <w:lang w:val="pl-PL"/>
        </w:rPr>
      </w:pPr>
      <w:r w:rsidRPr="007F71EF">
        <w:rPr>
          <w:b/>
          <w:bCs/>
          <w:lang w:val="pl-PL"/>
        </w:rPr>
        <w:t xml:space="preserve">Visual Studio to kombajn dla dużych projektów, a Visual Studio </w:t>
      </w:r>
      <w:proofErr w:type="spellStart"/>
      <w:r w:rsidRPr="007F71EF">
        <w:rPr>
          <w:b/>
          <w:bCs/>
          <w:lang w:val="pl-PL"/>
        </w:rPr>
        <w:t>Code</w:t>
      </w:r>
      <w:proofErr w:type="spellEnd"/>
      <w:r w:rsidRPr="007F71EF">
        <w:rPr>
          <w:b/>
          <w:bCs/>
          <w:lang w:val="pl-PL"/>
        </w:rPr>
        <w:t xml:space="preserve"> to szybki i zwinny edytor dla każdego programisty.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2032"/>
        <w:gridCol w:w="3006"/>
      </w:tblGrid>
      <w:tr w:rsidR="007F71EF" w:rsidRPr="007F71EF" w14:paraId="08C33B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194E4" w14:textId="77777777" w:rsidR="007F71EF" w:rsidRPr="007F71EF" w:rsidRDefault="007F71EF" w:rsidP="007F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Cecha</w:t>
            </w:r>
          </w:p>
        </w:tc>
        <w:tc>
          <w:tcPr>
            <w:tcW w:w="0" w:type="auto"/>
            <w:vAlign w:val="center"/>
            <w:hideMark/>
          </w:tcPr>
          <w:p w14:paraId="1139AEBF" w14:textId="77777777" w:rsidR="007F71EF" w:rsidRPr="007F71EF" w:rsidRDefault="007F71EF" w:rsidP="007F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Visual Studio</w:t>
            </w:r>
          </w:p>
        </w:tc>
        <w:tc>
          <w:tcPr>
            <w:tcW w:w="0" w:type="auto"/>
            <w:vAlign w:val="center"/>
            <w:hideMark/>
          </w:tcPr>
          <w:p w14:paraId="6CF1868A" w14:textId="77777777" w:rsidR="007F71EF" w:rsidRPr="007F71EF" w:rsidRDefault="007F71EF" w:rsidP="007F7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 xml:space="preserve">Visual Studio </w:t>
            </w:r>
            <w:proofErr w:type="spellStart"/>
            <w:r w:rsidRPr="007F7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Code</w:t>
            </w:r>
            <w:proofErr w:type="spellEnd"/>
          </w:p>
        </w:tc>
      </w:tr>
      <w:tr w:rsidR="007F71EF" w:rsidRPr="007F71EF" w14:paraId="7B9A2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58DC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Gotowe wsparcie dla C#</w:t>
            </w:r>
          </w:p>
        </w:tc>
        <w:tc>
          <w:tcPr>
            <w:tcW w:w="0" w:type="auto"/>
            <w:vAlign w:val="center"/>
            <w:hideMark/>
          </w:tcPr>
          <w:p w14:paraId="6DBDB980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✅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Tak (domyślnie)</w:t>
            </w:r>
          </w:p>
        </w:tc>
        <w:tc>
          <w:tcPr>
            <w:tcW w:w="0" w:type="auto"/>
            <w:vAlign w:val="center"/>
            <w:hideMark/>
          </w:tcPr>
          <w:p w14:paraId="22824B94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❌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Trzeba instalować rozszerzenia (C# + .NET SDK)</w:t>
            </w:r>
          </w:p>
        </w:tc>
      </w:tr>
      <w:tr w:rsidR="007F71EF" w:rsidRPr="007F71EF" w14:paraId="7FA32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E6847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Tworzenie projektów Windows </w:t>
            </w:r>
            <w:proofErr w:type="spellStart"/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Forms</w:t>
            </w:r>
            <w:proofErr w:type="spellEnd"/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/ WPF / aplikacji konsolowych</w:t>
            </w:r>
          </w:p>
        </w:tc>
        <w:tc>
          <w:tcPr>
            <w:tcW w:w="0" w:type="auto"/>
            <w:vAlign w:val="center"/>
            <w:hideMark/>
          </w:tcPr>
          <w:p w14:paraId="464356B7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✅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Kreatory projektów z GUI</w:t>
            </w:r>
          </w:p>
        </w:tc>
        <w:tc>
          <w:tcPr>
            <w:tcW w:w="0" w:type="auto"/>
            <w:vAlign w:val="center"/>
            <w:hideMark/>
          </w:tcPr>
          <w:p w14:paraId="20628C0A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❌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Trzeba pisać ręcznie w terminalu</w:t>
            </w:r>
          </w:p>
        </w:tc>
      </w:tr>
      <w:tr w:rsidR="007F71EF" w:rsidRPr="007F71EF" w14:paraId="149D9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95FF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Projektowanie interfejsu graficznego (przeciągnij-upuść)</w:t>
            </w:r>
          </w:p>
        </w:tc>
        <w:tc>
          <w:tcPr>
            <w:tcW w:w="0" w:type="auto"/>
            <w:vAlign w:val="center"/>
            <w:hideMark/>
          </w:tcPr>
          <w:p w14:paraId="2AC42617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✅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Designer okienek</w:t>
            </w:r>
          </w:p>
        </w:tc>
        <w:tc>
          <w:tcPr>
            <w:tcW w:w="0" w:type="auto"/>
            <w:vAlign w:val="center"/>
            <w:hideMark/>
          </w:tcPr>
          <w:p w14:paraId="41F5FAA6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❌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Brak</w:t>
            </w:r>
          </w:p>
        </w:tc>
      </w:tr>
      <w:tr w:rsidR="007F71EF" w:rsidRPr="007F71EF" w14:paraId="1941C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E429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Debugowanie (śledzenie kodu krok po kroku)</w:t>
            </w:r>
          </w:p>
        </w:tc>
        <w:tc>
          <w:tcPr>
            <w:tcW w:w="0" w:type="auto"/>
            <w:vAlign w:val="center"/>
            <w:hideMark/>
          </w:tcPr>
          <w:p w14:paraId="6728E936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✅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Pełny </w:t>
            </w:r>
            <w:proofErr w:type="spellStart"/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debugger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7A13F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✅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Działa, ale mniej rozbudowany</w:t>
            </w:r>
          </w:p>
        </w:tc>
      </w:tr>
      <w:tr w:rsidR="007F71EF" w:rsidRPr="007F71EF" w14:paraId="3A6BCDD9" w14:textId="77777777" w:rsidTr="007F71EF">
        <w:trPr>
          <w:trHeight w:val="620"/>
          <w:tblCellSpacing w:w="15" w:type="dxa"/>
        </w:trPr>
        <w:tc>
          <w:tcPr>
            <w:tcW w:w="0" w:type="auto"/>
            <w:vAlign w:val="center"/>
            <w:hideMark/>
          </w:tcPr>
          <w:p w14:paraId="0B449FFF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Automatyczne podpowiedzi kodu (IntelliSense)</w:t>
            </w:r>
          </w:p>
        </w:tc>
        <w:tc>
          <w:tcPr>
            <w:tcW w:w="0" w:type="auto"/>
            <w:vAlign w:val="center"/>
            <w:hideMark/>
          </w:tcPr>
          <w:p w14:paraId="62BAB115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✅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Bardzo rozbudowane</w:t>
            </w:r>
          </w:p>
        </w:tc>
        <w:tc>
          <w:tcPr>
            <w:tcW w:w="0" w:type="auto"/>
            <w:vAlign w:val="center"/>
            <w:hideMark/>
          </w:tcPr>
          <w:p w14:paraId="2F285C5B" w14:textId="77777777" w:rsidR="007F71EF" w:rsidRPr="007F71EF" w:rsidRDefault="007F71EF" w:rsidP="007F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7F71EF">
              <w:rPr>
                <w:rFonts w:ascii="Segoe UI Emoji" w:eastAsia="Times New Roman" w:hAnsi="Segoe UI Emoji" w:cs="Segoe UI Emoji"/>
                <w:sz w:val="24"/>
                <w:szCs w:val="24"/>
                <w:lang w:val="pl-PL" w:eastAsia="pl-PL"/>
              </w:rPr>
              <w:t>✅</w:t>
            </w:r>
            <w:r w:rsidRPr="007F71EF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 Dobre, ale zależne od wtyczek</w:t>
            </w:r>
          </w:p>
        </w:tc>
      </w:tr>
    </w:tbl>
    <w:p w14:paraId="2A2BFD47" w14:textId="06780E7B" w:rsidR="00A73D59" w:rsidRDefault="00A73D59" w:rsidP="007F71EF">
      <w:pPr>
        <w:rPr>
          <w:lang w:val="pl-PL"/>
        </w:rPr>
      </w:pPr>
    </w:p>
    <w:p w14:paraId="09EA8EE1" w14:textId="2DE3D23B" w:rsidR="007F71EF" w:rsidRDefault="00A73D59" w:rsidP="00A73D59">
      <w:pPr>
        <w:pStyle w:val="Nagwek2"/>
        <w:rPr>
          <w:lang w:val="pl-PL"/>
        </w:rPr>
      </w:pPr>
      <w:r>
        <w:rPr>
          <w:lang w:val="pl-PL"/>
        </w:rPr>
        <w:lastRenderedPageBreak/>
        <w:t>Rider</w:t>
      </w:r>
    </w:p>
    <w:p w14:paraId="6E9910BF" w14:textId="40EB1BFD" w:rsidR="00A73D59" w:rsidRDefault="00A73D59" w:rsidP="00A73D59">
      <w:r w:rsidRPr="00A73D59">
        <w:t xml:space="preserve">Rider to </w:t>
      </w:r>
      <w:proofErr w:type="spellStart"/>
      <w:r w:rsidRPr="00A73D59">
        <w:t>trzecia</w:t>
      </w:r>
      <w:proofErr w:type="spellEnd"/>
      <w:r w:rsidRPr="00A73D59">
        <w:t xml:space="preserve"> </w:t>
      </w:r>
      <w:proofErr w:type="spellStart"/>
      <w:r w:rsidRPr="00A73D59">
        <w:t>popularna</w:t>
      </w:r>
      <w:proofErr w:type="spellEnd"/>
      <w:r w:rsidRPr="00A73D59">
        <w:t xml:space="preserve"> </w:t>
      </w:r>
      <w:proofErr w:type="spellStart"/>
      <w:r w:rsidRPr="00A73D59">
        <w:t>opcja</w:t>
      </w:r>
      <w:proofErr w:type="spellEnd"/>
      <w:r w:rsidRPr="00A73D59">
        <w:t xml:space="preserve"> </w:t>
      </w:r>
      <w:proofErr w:type="spellStart"/>
      <w:r w:rsidRPr="00A73D59">
        <w:t>obok</w:t>
      </w:r>
      <w:proofErr w:type="spellEnd"/>
      <w:r w:rsidRPr="00A73D59">
        <w:t xml:space="preserve"> Visual Studio </w:t>
      </w:r>
      <w:proofErr w:type="spellStart"/>
      <w:r w:rsidRPr="00A73D59">
        <w:t>i</w:t>
      </w:r>
      <w:proofErr w:type="spellEnd"/>
      <w:r w:rsidRPr="00A73D59">
        <w:t xml:space="preserve"> Visual Studio Code — </w:t>
      </w:r>
      <w:proofErr w:type="spellStart"/>
      <w:r w:rsidRPr="00A73D59">
        <w:t>często</w:t>
      </w:r>
      <w:proofErr w:type="spellEnd"/>
      <w:r w:rsidRPr="00A73D59">
        <w:t xml:space="preserve"> </w:t>
      </w:r>
      <w:proofErr w:type="spellStart"/>
      <w:r w:rsidRPr="00A73D59">
        <w:t>wybierana</w:t>
      </w:r>
      <w:proofErr w:type="spellEnd"/>
      <w:r w:rsidRPr="00A73D59">
        <w:t xml:space="preserve"> </w:t>
      </w:r>
      <w:proofErr w:type="spellStart"/>
      <w:r w:rsidRPr="00A73D59">
        <w:t>przez</w:t>
      </w:r>
      <w:proofErr w:type="spellEnd"/>
      <w:r w:rsidRPr="00A73D59">
        <w:t xml:space="preserve"> </w:t>
      </w:r>
      <w:proofErr w:type="spellStart"/>
      <w:r w:rsidRPr="00A73D59">
        <w:t>bardziej</w:t>
      </w:r>
      <w:proofErr w:type="spellEnd"/>
      <w:r w:rsidRPr="00A73D59">
        <w:t xml:space="preserve"> </w:t>
      </w:r>
      <w:proofErr w:type="spellStart"/>
      <w:r w:rsidRPr="00A73D59">
        <w:t>zaawansowanych</w:t>
      </w:r>
      <w:proofErr w:type="spellEnd"/>
      <w:r w:rsidRPr="00A73D59">
        <w:t xml:space="preserve"> </w:t>
      </w:r>
      <w:proofErr w:type="spellStart"/>
      <w:r w:rsidRPr="00A73D59">
        <w:t>programistów</w:t>
      </w:r>
      <w:proofErr w:type="spellEnd"/>
      <w:r w:rsidRPr="00A73D59">
        <w:t xml:space="preserve"> C#.</w:t>
      </w:r>
    </w:p>
    <w:p w14:paraId="5887051B" w14:textId="77777777" w:rsidR="00A73D59" w:rsidRPr="00A73D59" w:rsidRDefault="00A73D59" w:rsidP="00A73D59">
      <w:pPr>
        <w:rPr>
          <w:lang w:val="pl-PL"/>
        </w:rPr>
      </w:pPr>
      <w:r w:rsidRPr="00A73D59">
        <w:rPr>
          <w:b/>
          <w:bCs/>
          <w:lang w:val="pl-PL"/>
        </w:rPr>
        <w:t>Rider</w:t>
      </w:r>
      <w:r w:rsidRPr="00A73D59">
        <w:rPr>
          <w:lang w:val="pl-PL"/>
        </w:rPr>
        <w:t xml:space="preserve"> to </w:t>
      </w:r>
      <w:r w:rsidRPr="00A73D59">
        <w:rPr>
          <w:b/>
          <w:bCs/>
          <w:lang w:val="pl-PL"/>
        </w:rPr>
        <w:t xml:space="preserve">płatne środowisko programistyczne (IDE) stworzone przez firmę </w:t>
      </w:r>
      <w:proofErr w:type="spellStart"/>
      <w:r w:rsidRPr="00A73D59">
        <w:rPr>
          <w:b/>
          <w:bCs/>
          <w:lang w:val="pl-PL"/>
        </w:rPr>
        <w:t>JetBrains</w:t>
      </w:r>
      <w:proofErr w:type="spellEnd"/>
      <w:r w:rsidRPr="00A73D59">
        <w:rPr>
          <w:lang w:val="pl-PL"/>
        </w:rPr>
        <w:t xml:space="preserve">, znaną m.in. z </w:t>
      </w:r>
      <w:proofErr w:type="spellStart"/>
      <w:r w:rsidRPr="00A73D59">
        <w:rPr>
          <w:lang w:val="pl-PL"/>
        </w:rPr>
        <w:t>IntelliJ</w:t>
      </w:r>
      <w:proofErr w:type="spellEnd"/>
      <w:r w:rsidRPr="00A73D59">
        <w:rPr>
          <w:lang w:val="pl-PL"/>
        </w:rPr>
        <w:t xml:space="preserve">, </w:t>
      </w:r>
      <w:proofErr w:type="spellStart"/>
      <w:r w:rsidRPr="00A73D59">
        <w:rPr>
          <w:lang w:val="pl-PL"/>
        </w:rPr>
        <w:t>PyCharm</w:t>
      </w:r>
      <w:proofErr w:type="spellEnd"/>
      <w:r w:rsidRPr="00A73D59">
        <w:rPr>
          <w:lang w:val="pl-PL"/>
        </w:rPr>
        <w:t xml:space="preserve"> i </w:t>
      </w:r>
      <w:proofErr w:type="spellStart"/>
      <w:r w:rsidRPr="00A73D59">
        <w:rPr>
          <w:lang w:val="pl-PL"/>
        </w:rPr>
        <w:t>ReSharpera</w:t>
      </w:r>
      <w:proofErr w:type="spellEnd"/>
      <w:r w:rsidRPr="00A73D59">
        <w:rPr>
          <w:lang w:val="pl-PL"/>
        </w:rPr>
        <w:t xml:space="preserve"> (</w:t>
      </w:r>
      <w:proofErr w:type="spellStart"/>
      <w:r w:rsidRPr="00A73D59">
        <w:rPr>
          <w:lang w:val="pl-PL"/>
        </w:rPr>
        <w:t>pluginu</w:t>
      </w:r>
      <w:proofErr w:type="spellEnd"/>
      <w:r w:rsidRPr="00A73D59">
        <w:rPr>
          <w:lang w:val="pl-PL"/>
        </w:rPr>
        <w:t xml:space="preserve"> do Visual Studio). Rider łączy w sobie:</w:t>
      </w:r>
    </w:p>
    <w:p w14:paraId="4EDBB05A" w14:textId="77777777" w:rsidR="00A73D59" w:rsidRPr="00A73D59" w:rsidRDefault="00A73D59" w:rsidP="00A73D59">
      <w:pPr>
        <w:numPr>
          <w:ilvl w:val="0"/>
          <w:numId w:val="11"/>
        </w:numPr>
        <w:rPr>
          <w:lang w:val="pl-PL"/>
        </w:rPr>
      </w:pPr>
      <w:r w:rsidRPr="00A73D59">
        <w:rPr>
          <w:b/>
          <w:bCs/>
          <w:lang w:val="pl-PL"/>
        </w:rPr>
        <w:t xml:space="preserve">Silnik </w:t>
      </w:r>
      <w:proofErr w:type="spellStart"/>
      <w:r w:rsidRPr="00A73D59">
        <w:rPr>
          <w:b/>
          <w:bCs/>
          <w:lang w:val="pl-PL"/>
        </w:rPr>
        <w:t>ReSharper</w:t>
      </w:r>
      <w:proofErr w:type="spellEnd"/>
      <w:r w:rsidRPr="00A73D59">
        <w:rPr>
          <w:lang w:val="pl-PL"/>
        </w:rPr>
        <w:t xml:space="preserve"> (bardzo inteligentne podpowiedzi, </w:t>
      </w:r>
      <w:proofErr w:type="spellStart"/>
      <w:r w:rsidRPr="00A73D59">
        <w:rPr>
          <w:lang w:val="pl-PL"/>
        </w:rPr>
        <w:t>refaktoryzacje</w:t>
      </w:r>
      <w:proofErr w:type="spellEnd"/>
      <w:r w:rsidRPr="00A73D59">
        <w:rPr>
          <w:lang w:val="pl-PL"/>
        </w:rPr>
        <w:t>, analiza kodu),</w:t>
      </w:r>
    </w:p>
    <w:p w14:paraId="51789A66" w14:textId="24D9F822" w:rsidR="00A73D59" w:rsidRDefault="00A73D59" w:rsidP="00A73D59">
      <w:pPr>
        <w:numPr>
          <w:ilvl w:val="0"/>
          <w:numId w:val="11"/>
        </w:numPr>
        <w:rPr>
          <w:lang w:val="pl-PL"/>
        </w:rPr>
      </w:pPr>
      <w:r w:rsidRPr="00A73D59">
        <w:rPr>
          <w:b/>
          <w:bCs/>
          <w:lang w:val="pl-PL"/>
        </w:rPr>
        <w:t xml:space="preserve">Środowisko oparte na </w:t>
      </w:r>
      <w:proofErr w:type="spellStart"/>
      <w:r w:rsidRPr="00A73D59">
        <w:rPr>
          <w:b/>
          <w:bCs/>
          <w:lang w:val="pl-PL"/>
        </w:rPr>
        <w:t>IntelliJ</w:t>
      </w:r>
      <w:proofErr w:type="spellEnd"/>
      <w:r w:rsidRPr="00A73D59">
        <w:rPr>
          <w:lang w:val="pl-PL"/>
        </w:rPr>
        <w:t xml:space="preserve"> (szybkie, modularne, </w:t>
      </w:r>
      <w:proofErr w:type="spellStart"/>
      <w:r w:rsidRPr="00A73D59">
        <w:rPr>
          <w:lang w:val="pl-PL"/>
        </w:rPr>
        <w:t>multiplatformowe</w:t>
      </w:r>
      <w:proofErr w:type="spellEnd"/>
      <w:r w:rsidRPr="00A73D59">
        <w:rPr>
          <w:lang w:val="pl-PL"/>
        </w:rPr>
        <w:t>).</w:t>
      </w:r>
    </w:p>
    <w:p w14:paraId="01410BA9" w14:textId="77777777" w:rsidR="001B7794" w:rsidRDefault="00000000">
      <w:pPr>
        <w:pStyle w:val="Nagwek1"/>
      </w:pPr>
      <w:r>
        <w:t>3. Przykłady</w:t>
      </w:r>
    </w:p>
    <w:p w14:paraId="519FC144" w14:textId="77777777" w:rsidR="00A73D59" w:rsidRDefault="00A73D59" w:rsidP="00A73D59">
      <w:r w:rsidRPr="00A73D59">
        <w:t xml:space="preserve">Poza </w:t>
      </w:r>
      <w:r w:rsidRPr="00A73D59">
        <w:rPr>
          <w:b/>
          <w:bCs/>
        </w:rPr>
        <w:t>Visual Studio</w:t>
      </w:r>
      <w:r w:rsidRPr="00A73D59">
        <w:t xml:space="preserve">, </w:t>
      </w:r>
      <w:r w:rsidRPr="00A73D59">
        <w:rPr>
          <w:b/>
          <w:bCs/>
        </w:rPr>
        <w:t>VS Code</w:t>
      </w:r>
      <w:r w:rsidRPr="00A73D59">
        <w:t xml:space="preserve"> </w:t>
      </w:r>
      <w:proofErr w:type="spellStart"/>
      <w:r w:rsidRPr="00A73D59">
        <w:t>i</w:t>
      </w:r>
      <w:proofErr w:type="spellEnd"/>
      <w:r w:rsidRPr="00A73D59">
        <w:t xml:space="preserve"> </w:t>
      </w:r>
      <w:r w:rsidRPr="00A73D59">
        <w:rPr>
          <w:b/>
          <w:bCs/>
        </w:rPr>
        <w:t>Rider</w:t>
      </w:r>
      <w:r w:rsidRPr="00A73D59">
        <w:t xml:space="preserve">, </w:t>
      </w:r>
      <w:proofErr w:type="spellStart"/>
      <w:r w:rsidRPr="00A73D59">
        <w:t>istnieje</w:t>
      </w:r>
      <w:proofErr w:type="spellEnd"/>
      <w:r w:rsidRPr="00A73D59">
        <w:t xml:space="preserve"> </w:t>
      </w:r>
      <w:proofErr w:type="spellStart"/>
      <w:r w:rsidRPr="00A73D59">
        <w:t>kilka</w:t>
      </w:r>
      <w:proofErr w:type="spellEnd"/>
      <w:r w:rsidRPr="00A73D59">
        <w:t xml:space="preserve"> </w:t>
      </w:r>
      <w:proofErr w:type="spellStart"/>
      <w:r w:rsidRPr="00A73D59">
        <w:t>innych</w:t>
      </w:r>
      <w:proofErr w:type="spellEnd"/>
      <w:r w:rsidRPr="00A73D59">
        <w:t xml:space="preserve"> </w:t>
      </w:r>
      <w:proofErr w:type="spellStart"/>
      <w:r w:rsidRPr="00A73D59">
        <w:t>popularnych</w:t>
      </w:r>
      <w:proofErr w:type="spellEnd"/>
      <w:r w:rsidRPr="00A73D59">
        <w:t xml:space="preserve"> </w:t>
      </w:r>
      <w:proofErr w:type="spellStart"/>
      <w:r w:rsidRPr="00A73D59">
        <w:t>środowisk</w:t>
      </w:r>
      <w:proofErr w:type="spellEnd"/>
      <w:r w:rsidRPr="00A73D59">
        <w:t xml:space="preserve"> </w:t>
      </w:r>
      <w:proofErr w:type="spellStart"/>
      <w:r w:rsidRPr="00A73D59">
        <w:t>programistycznych</w:t>
      </w:r>
      <w:proofErr w:type="spellEnd"/>
      <w:r w:rsidRPr="00A73D59">
        <w:t xml:space="preserve"> (IDE </w:t>
      </w:r>
      <w:proofErr w:type="spellStart"/>
      <w:r w:rsidRPr="00A73D59">
        <w:t>i</w:t>
      </w:r>
      <w:proofErr w:type="spellEnd"/>
      <w:r w:rsidRPr="00A73D59">
        <w:t xml:space="preserve"> </w:t>
      </w:r>
      <w:proofErr w:type="spellStart"/>
      <w:r w:rsidRPr="00A73D59">
        <w:t>edytorów</w:t>
      </w:r>
      <w:proofErr w:type="spellEnd"/>
      <w:r w:rsidRPr="00A73D59">
        <w:t xml:space="preserve">) </w:t>
      </w:r>
      <w:proofErr w:type="spellStart"/>
      <w:r w:rsidRPr="00A73D59">
        <w:t>używanych</w:t>
      </w:r>
      <w:proofErr w:type="spellEnd"/>
      <w:r w:rsidRPr="00A73D59">
        <w:t xml:space="preserve"> do </w:t>
      </w:r>
      <w:proofErr w:type="spellStart"/>
      <w:r w:rsidRPr="00A73D59">
        <w:t>nauki</w:t>
      </w:r>
      <w:proofErr w:type="spellEnd"/>
      <w:r w:rsidRPr="00A73D59">
        <w:t xml:space="preserve"> </w:t>
      </w:r>
      <w:proofErr w:type="spellStart"/>
      <w:r w:rsidRPr="00A73D59">
        <w:t>i</w:t>
      </w:r>
      <w:proofErr w:type="spellEnd"/>
      <w:r w:rsidRPr="00A73D59">
        <w:t xml:space="preserve"> </w:t>
      </w:r>
      <w:proofErr w:type="spellStart"/>
      <w:r w:rsidRPr="00A73D59">
        <w:t>pracy</w:t>
      </w:r>
      <w:proofErr w:type="spellEnd"/>
      <w:r w:rsidRPr="00A73D59">
        <w:t xml:space="preserve"> z </w:t>
      </w:r>
      <w:proofErr w:type="spellStart"/>
      <w:r w:rsidRPr="00A73D59">
        <w:t>różnymi</w:t>
      </w:r>
      <w:proofErr w:type="spellEnd"/>
      <w:r w:rsidRPr="00A73D59">
        <w:t xml:space="preserve"> </w:t>
      </w:r>
      <w:proofErr w:type="spellStart"/>
      <w:r w:rsidRPr="00A73D59">
        <w:t>językami</w:t>
      </w:r>
      <w:proofErr w:type="spellEnd"/>
      <w:r w:rsidRPr="00A73D59">
        <w:t>.</w:t>
      </w:r>
    </w:p>
    <w:p w14:paraId="78C62B6F" w14:textId="77777777" w:rsidR="00A73D59" w:rsidRPr="00A73D59" w:rsidRDefault="00A73D59" w:rsidP="00A73D59">
      <w:pPr>
        <w:numPr>
          <w:ilvl w:val="0"/>
          <w:numId w:val="12"/>
        </w:numPr>
        <w:rPr>
          <w:lang w:val="pl-PL"/>
        </w:rPr>
      </w:pPr>
      <w:r w:rsidRPr="00A73D59">
        <w:rPr>
          <w:b/>
          <w:bCs/>
          <w:lang w:val="pl-PL"/>
        </w:rPr>
        <w:t>Do C# i Windows:</w:t>
      </w:r>
      <w:r w:rsidRPr="00A73D59">
        <w:rPr>
          <w:lang w:val="pl-PL"/>
        </w:rPr>
        <w:t xml:space="preserve"> Visual Studio</w:t>
      </w:r>
    </w:p>
    <w:p w14:paraId="657D4A71" w14:textId="77777777" w:rsidR="00A73D59" w:rsidRPr="00A73D59" w:rsidRDefault="00A73D59" w:rsidP="00A73D59">
      <w:pPr>
        <w:numPr>
          <w:ilvl w:val="0"/>
          <w:numId w:val="12"/>
        </w:numPr>
        <w:rPr>
          <w:lang w:val="pl-PL"/>
        </w:rPr>
      </w:pPr>
      <w:r w:rsidRPr="00A73D59">
        <w:rPr>
          <w:b/>
          <w:bCs/>
          <w:lang w:val="pl-PL"/>
        </w:rPr>
        <w:t>Do wielojęzycznego kodu i lekkiego edytora:</w:t>
      </w:r>
      <w:r w:rsidRPr="00A73D59">
        <w:rPr>
          <w:lang w:val="pl-PL"/>
        </w:rPr>
        <w:t xml:space="preserve"> VS </w:t>
      </w:r>
      <w:proofErr w:type="spellStart"/>
      <w:r w:rsidRPr="00A73D59">
        <w:rPr>
          <w:lang w:val="pl-PL"/>
        </w:rPr>
        <w:t>Code</w:t>
      </w:r>
      <w:proofErr w:type="spellEnd"/>
    </w:p>
    <w:p w14:paraId="129DBA7A" w14:textId="77777777" w:rsidR="00A73D59" w:rsidRPr="00A73D59" w:rsidRDefault="00A73D59" w:rsidP="00A73D59">
      <w:pPr>
        <w:numPr>
          <w:ilvl w:val="0"/>
          <w:numId w:val="12"/>
        </w:numPr>
        <w:rPr>
          <w:lang w:val="pl-PL"/>
        </w:rPr>
      </w:pPr>
      <w:r w:rsidRPr="00A73D59">
        <w:rPr>
          <w:b/>
          <w:bCs/>
          <w:lang w:val="pl-PL"/>
        </w:rPr>
        <w:t>Do profesjonalnej pracy w C#:</w:t>
      </w:r>
      <w:r w:rsidRPr="00A73D59">
        <w:rPr>
          <w:lang w:val="pl-PL"/>
        </w:rPr>
        <w:t xml:space="preserve"> Rider</w:t>
      </w:r>
    </w:p>
    <w:p w14:paraId="4807A39A" w14:textId="77777777" w:rsidR="00A73D59" w:rsidRPr="00A73D59" w:rsidRDefault="00A73D59" w:rsidP="00A73D59">
      <w:pPr>
        <w:numPr>
          <w:ilvl w:val="0"/>
          <w:numId w:val="12"/>
        </w:numPr>
        <w:rPr>
          <w:lang w:val="pl-PL"/>
        </w:rPr>
      </w:pPr>
      <w:r w:rsidRPr="00A73D59">
        <w:rPr>
          <w:b/>
          <w:bCs/>
          <w:lang w:val="pl-PL"/>
        </w:rPr>
        <w:t xml:space="preserve">Do </w:t>
      </w:r>
      <w:proofErr w:type="spellStart"/>
      <w:r w:rsidRPr="00A73D59">
        <w:rPr>
          <w:b/>
          <w:bCs/>
          <w:lang w:val="pl-PL"/>
        </w:rPr>
        <w:t>Pythona</w:t>
      </w:r>
      <w:proofErr w:type="spellEnd"/>
      <w:r w:rsidRPr="00A73D59">
        <w:rPr>
          <w:b/>
          <w:bCs/>
          <w:lang w:val="pl-PL"/>
        </w:rPr>
        <w:t>:</w:t>
      </w:r>
      <w:r w:rsidRPr="00A73D59">
        <w:rPr>
          <w:lang w:val="pl-PL"/>
        </w:rPr>
        <w:t xml:space="preserve"> </w:t>
      </w:r>
      <w:proofErr w:type="spellStart"/>
      <w:r w:rsidRPr="00A73D59">
        <w:rPr>
          <w:lang w:val="pl-PL"/>
        </w:rPr>
        <w:t>PyCharm</w:t>
      </w:r>
      <w:proofErr w:type="spellEnd"/>
      <w:r w:rsidRPr="00A73D59">
        <w:rPr>
          <w:lang w:val="pl-PL"/>
        </w:rPr>
        <w:t xml:space="preserve"> lub VS </w:t>
      </w:r>
      <w:proofErr w:type="spellStart"/>
      <w:r w:rsidRPr="00A73D59">
        <w:rPr>
          <w:lang w:val="pl-PL"/>
        </w:rPr>
        <w:t>Code</w:t>
      </w:r>
      <w:proofErr w:type="spellEnd"/>
    </w:p>
    <w:p w14:paraId="681C1725" w14:textId="77777777" w:rsidR="00A73D59" w:rsidRPr="00A73D59" w:rsidRDefault="00A73D59" w:rsidP="00A73D59">
      <w:pPr>
        <w:numPr>
          <w:ilvl w:val="0"/>
          <w:numId w:val="12"/>
        </w:numPr>
        <w:rPr>
          <w:lang w:val="pl-PL"/>
        </w:rPr>
      </w:pPr>
      <w:r w:rsidRPr="00A73D59">
        <w:rPr>
          <w:b/>
          <w:bCs/>
          <w:lang w:val="pl-PL"/>
        </w:rPr>
        <w:t>Do Javy:</w:t>
      </w:r>
      <w:r w:rsidRPr="00A73D59">
        <w:rPr>
          <w:lang w:val="pl-PL"/>
        </w:rPr>
        <w:t xml:space="preserve"> </w:t>
      </w:r>
      <w:proofErr w:type="spellStart"/>
      <w:r w:rsidRPr="00A73D59">
        <w:rPr>
          <w:lang w:val="pl-PL"/>
        </w:rPr>
        <w:t>IntelliJ</w:t>
      </w:r>
      <w:proofErr w:type="spellEnd"/>
      <w:r w:rsidRPr="00A73D59">
        <w:rPr>
          <w:lang w:val="pl-PL"/>
        </w:rPr>
        <w:t xml:space="preserve"> IDEA lub </w:t>
      </w:r>
      <w:proofErr w:type="spellStart"/>
      <w:r w:rsidRPr="00A73D59">
        <w:rPr>
          <w:lang w:val="pl-PL"/>
        </w:rPr>
        <w:t>Eclipse</w:t>
      </w:r>
      <w:proofErr w:type="spellEnd"/>
    </w:p>
    <w:p w14:paraId="18B0DC3B" w14:textId="77777777" w:rsidR="00A73D59" w:rsidRPr="00A73D59" w:rsidRDefault="00A73D59" w:rsidP="00A73D59">
      <w:pPr>
        <w:numPr>
          <w:ilvl w:val="0"/>
          <w:numId w:val="12"/>
        </w:numPr>
        <w:rPr>
          <w:lang w:val="pl-PL"/>
        </w:rPr>
      </w:pPr>
      <w:r w:rsidRPr="00A73D59">
        <w:rPr>
          <w:b/>
          <w:bCs/>
          <w:lang w:val="pl-PL"/>
        </w:rPr>
        <w:t>Do mikrokontrolerów:</w:t>
      </w:r>
      <w:r w:rsidRPr="00A73D59">
        <w:rPr>
          <w:lang w:val="pl-PL"/>
        </w:rPr>
        <w:t xml:space="preserve"> </w:t>
      </w:r>
      <w:proofErr w:type="spellStart"/>
      <w:r w:rsidRPr="00A73D59">
        <w:rPr>
          <w:lang w:val="pl-PL"/>
        </w:rPr>
        <w:t>Arduino</w:t>
      </w:r>
      <w:proofErr w:type="spellEnd"/>
      <w:r w:rsidRPr="00A73D59">
        <w:rPr>
          <w:lang w:val="pl-PL"/>
        </w:rPr>
        <w:t xml:space="preserve"> IDE</w:t>
      </w:r>
    </w:p>
    <w:p w14:paraId="5401A2F3" w14:textId="0BFA3327" w:rsidR="001B7794" w:rsidRPr="00A73D59" w:rsidRDefault="00A73D59" w:rsidP="00A73D59">
      <w:pPr>
        <w:numPr>
          <w:ilvl w:val="0"/>
          <w:numId w:val="12"/>
        </w:numPr>
        <w:rPr>
          <w:lang w:val="pl-PL"/>
        </w:rPr>
      </w:pPr>
      <w:r w:rsidRPr="00A73D59">
        <w:rPr>
          <w:b/>
          <w:bCs/>
          <w:lang w:val="pl-PL"/>
        </w:rPr>
        <w:t>Do Androida:</w:t>
      </w:r>
      <w:r w:rsidRPr="00A73D59">
        <w:rPr>
          <w:lang w:val="pl-PL"/>
        </w:rPr>
        <w:t xml:space="preserve"> Android Studio</w:t>
      </w:r>
    </w:p>
    <w:p w14:paraId="583BC8B6" w14:textId="1A4510FC" w:rsidR="001B7794" w:rsidRDefault="00000000" w:rsidP="00A73D59">
      <w:pPr>
        <w:pStyle w:val="Nagwek1"/>
      </w:pPr>
      <w:r>
        <w:t xml:space="preserve">4. </w:t>
      </w:r>
      <w:proofErr w:type="spellStart"/>
      <w:r>
        <w:t>Podsumowanie</w:t>
      </w:r>
      <w:proofErr w:type="spellEnd"/>
    </w:p>
    <w:p w14:paraId="1D35E384" w14:textId="77777777" w:rsidR="00A73D59" w:rsidRPr="00A73D59" w:rsidRDefault="00A73D59" w:rsidP="00A73D59">
      <w:pPr>
        <w:rPr>
          <w:b/>
          <w:bCs/>
          <w:lang w:val="pl-PL"/>
        </w:rPr>
      </w:pPr>
      <w:r w:rsidRPr="00A73D59">
        <w:rPr>
          <w:b/>
          <w:bCs/>
          <w:lang w:val="pl-PL"/>
        </w:rPr>
        <w:t>Dlaczego w naszej klasie będziemy używać Visual Studio?</w:t>
      </w:r>
    </w:p>
    <w:p w14:paraId="3765F487" w14:textId="77777777" w:rsidR="00A73D59" w:rsidRPr="00A73D59" w:rsidRDefault="00A73D59" w:rsidP="00A73D59">
      <w:pPr>
        <w:numPr>
          <w:ilvl w:val="0"/>
          <w:numId w:val="13"/>
        </w:numPr>
        <w:rPr>
          <w:lang w:val="pl-PL"/>
        </w:rPr>
      </w:pPr>
      <w:r w:rsidRPr="00A73D59">
        <w:rPr>
          <w:lang w:val="pl-PL"/>
        </w:rPr>
        <w:t xml:space="preserve">Jest </w:t>
      </w:r>
      <w:r w:rsidRPr="00A73D59">
        <w:rPr>
          <w:b/>
          <w:bCs/>
          <w:lang w:val="pl-PL"/>
        </w:rPr>
        <w:t>najlepsze dla początkujących uczących się C#</w:t>
      </w:r>
      <w:r w:rsidRPr="00A73D59">
        <w:rPr>
          <w:lang w:val="pl-PL"/>
        </w:rPr>
        <w:t>.</w:t>
      </w:r>
    </w:p>
    <w:p w14:paraId="5D62B403" w14:textId="77777777" w:rsidR="00A73D59" w:rsidRPr="00A73D59" w:rsidRDefault="00A73D59" w:rsidP="00A73D59">
      <w:pPr>
        <w:numPr>
          <w:ilvl w:val="0"/>
          <w:numId w:val="13"/>
        </w:numPr>
        <w:rPr>
          <w:lang w:val="pl-PL"/>
        </w:rPr>
      </w:pPr>
      <w:r w:rsidRPr="00A73D59">
        <w:rPr>
          <w:lang w:val="pl-PL"/>
        </w:rPr>
        <w:t xml:space="preserve">Ma </w:t>
      </w:r>
      <w:r w:rsidRPr="00A73D59">
        <w:rPr>
          <w:b/>
          <w:bCs/>
          <w:lang w:val="pl-PL"/>
        </w:rPr>
        <w:t>wszystko w jednym miejscu</w:t>
      </w:r>
      <w:r w:rsidRPr="00A73D59">
        <w:rPr>
          <w:lang w:val="pl-PL"/>
        </w:rPr>
        <w:t>: kod, debugowanie, projektant GUI.</w:t>
      </w:r>
    </w:p>
    <w:p w14:paraId="2EA0B02E" w14:textId="77777777" w:rsidR="00A73D59" w:rsidRPr="00A73D59" w:rsidRDefault="00A73D59" w:rsidP="00A73D59">
      <w:pPr>
        <w:numPr>
          <w:ilvl w:val="0"/>
          <w:numId w:val="13"/>
        </w:numPr>
        <w:rPr>
          <w:lang w:val="pl-PL"/>
        </w:rPr>
      </w:pPr>
      <w:r w:rsidRPr="00A73D59">
        <w:rPr>
          <w:lang w:val="pl-PL"/>
        </w:rPr>
        <w:t>Ułatwia naukę podstaw programowania i tworzenia aplikacji.</w:t>
      </w:r>
    </w:p>
    <w:p w14:paraId="094709A3" w14:textId="56896783" w:rsidR="00A73D59" w:rsidRPr="00A73D59" w:rsidRDefault="00A73D59" w:rsidP="00A73D59">
      <w:pPr>
        <w:numPr>
          <w:ilvl w:val="0"/>
          <w:numId w:val="13"/>
        </w:numPr>
        <w:rPr>
          <w:lang w:val="pl-PL"/>
        </w:rPr>
      </w:pPr>
      <w:r w:rsidRPr="00A73D59">
        <w:rPr>
          <w:lang w:val="pl-PL"/>
        </w:rPr>
        <w:t xml:space="preserve">Pozwala od razu skupić się na </w:t>
      </w:r>
      <w:r w:rsidRPr="00A73D59">
        <w:rPr>
          <w:b/>
          <w:bCs/>
          <w:lang w:val="pl-PL"/>
        </w:rPr>
        <w:t>kodzie</w:t>
      </w:r>
      <w:r w:rsidRPr="00A73D59">
        <w:rPr>
          <w:lang w:val="pl-PL"/>
        </w:rPr>
        <w:t>, a nie na konfiguracji środowiska.</w:t>
      </w:r>
    </w:p>
    <w:sectPr w:rsidR="00A73D59" w:rsidRPr="00A73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F47EE3"/>
    <w:multiLevelType w:val="multilevel"/>
    <w:tmpl w:val="2A6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27D76"/>
    <w:multiLevelType w:val="multilevel"/>
    <w:tmpl w:val="DD0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70BB9"/>
    <w:multiLevelType w:val="multilevel"/>
    <w:tmpl w:val="C90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745A6"/>
    <w:multiLevelType w:val="multilevel"/>
    <w:tmpl w:val="6F3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277477">
    <w:abstractNumId w:val="8"/>
  </w:num>
  <w:num w:numId="2" w16cid:durableId="1308045624">
    <w:abstractNumId w:val="6"/>
  </w:num>
  <w:num w:numId="3" w16cid:durableId="2013296403">
    <w:abstractNumId w:val="5"/>
  </w:num>
  <w:num w:numId="4" w16cid:durableId="826364210">
    <w:abstractNumId w:val="4"/>
  </w:num>
  <w:num w:numId="5" w16cid:durableId="1908681810">
    <w:abstractNumId w:val="7"/>
  </w:num>
  <w:num w:numId="6" w16cid:durableId="40522846">
    <w:abstractNumId w:val="3"/>
  </w:num>
  <w:num w:numId="7" w16cid:durableId="730881909">
    <w:abstractNumId w:val="2"/>
  </w:num>
  <w:num w:numId="8" w16cid:durableId="371199736">
    <w:abstractNumId w:val="1"/>
  </w:num>
  <w:num w:numId="9" w16cid:durableId="811025945">
    <w:abstractNumId w:val="0"/>
  </w:num>
  <w:num w:numId="10" w16cid:durableId="601575454">
    <w:abstractNumId w:val="9"/>
  </w:num>
  <w:num w:numId="11" w16cid:durableId="1871143467">
    <w:abstractNumId w:val="11"/>
  </w:num>
  <w:num w:numId="12" w16cid:durableId="910966447">
    <w:abstractNumId w:val="12"/>
  </w:num>
  <w:num w:numId="13" w16cid:durableId="10314917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94"/>
    <w:rsid w:val="0029639D"/>
    <w:rsid w:val="00326F90"/>
    <w:rsid w:val="007F71EF"/>
    <w:rsid w:val="00A73D59"/>
    <w:rsid w:val="00AA1D8D"/>
    <w:rsid w:val="00B47730"/>
    <w:rsid w:val="00CB0664"/>
    <w:rsid w:val="00EB75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93F41"/>
  <w14:defaultImageDpi w14:val="300"/>
  <w15:docId w15:val="{E95F1B04-2ADF-4A69-8BCA-88BE489D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470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2025-10-02T17:13:00Z</dcterms:modified>
  <cp:category/>
</cp:coreProperties>
</file>