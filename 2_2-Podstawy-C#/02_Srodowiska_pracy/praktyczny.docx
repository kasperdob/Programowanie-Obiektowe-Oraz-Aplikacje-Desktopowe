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28B0D" w14:textId="77777777" w:rsidR="00173753" w:rsidRPr="00173753" w:rsidRDefault="00173753" w:rsidP="00173753">
      <w:pPr>
        <w:pStyle w:val="Tytu"/>
      </w:pPr>
      <w:r w:rsidRPr="00173753">
        <w:t>02_Srodowiska_pracy_Srodowiska_pracy_Porownanie_VS_i_VS_Code_instalacja_NET_SDK_konfiguracja</w:t>
      </w:r>
    </w:p>
    <w:p w14:paraId="536CB760" w14:textId="6CC08EC4" w:rsidR="005A0010" w:rsidRDefault="00173753">
      <w:pPr>
        <w:pStyle w:val="Tytu"/>
      </w:pPr>
      <w:r w:rsidRPr="00173753">
        <w:t>Kasper Dobiech</w:t>
      </w:r>
    </w:p>
    <w:p w14:paraId="0CC3CF52" w14:textId="77777777" w:rsidR="005A0010" w:rsidRDefault="00000000">
      <w:r>
        <w:br w:type="page"/>
      </w:r>
    </w:p>
    <w:p w14:paraId="4EF5306A" w14:textId="77777777" w:rsidR="005A0010" w:rsidRDefault="00000000">
      <w:pPr>
        <w:pStyle w:val="Nagwek1"/>
      </w:pPr>
      <w:r>
        <w:lastRenderedPageBreak/>
        <w:t>1. Cel ćwiczenia</w:t>
      </w:r>
    </w:p>
    <w:p w14:paraId="2F4F321E" w14:textId="46D95A1C" w:rsidR="005A0010" w:rsidRDefault="00173753">
      <w:proofErr w:type="spellStart"/>
      <w:r>
        <w:t>Instalacja</w:t>
      </w:r>
      <w:proofErr w:type="spellEnd"/>
      <w:r>
        <w:t xml:space="preserve"> Visual Studio</w:t>
      </w:r>
    </w:p>
    <w:p w14:paraId="0C427A0D" w14:textId="77777777" w:rsidR="005A0010" w:rsidRDefault="00000000">
      <w:pPr>
        <w:pStyle w:val="Nagwek1"/>
      </w:pPr>
      <w:r>
        <w:t xml:space="preserve">2. </w:t>
      </w:r>
      <w:proofErr w:type="spellStart"/>
      <w:r>
        <w:t>Wymagania</w:t>
      </w:r>
      <w:proofErr w:type="spellEnd"/>
      <w:r>
        <w:t xml:space="preserve"> </w:t>
      </w:r>
      <w:proofErr w:type="spellStart"/>
      <w:r>
        <w:t>wstępne</w:t>
      </w:r>
      <w:proofErr w:type="spellEnd"/>
    </w:p>
    <w:p w14:paraId="37A7392D" w14:textId="11740F0F" w:rsidR="00173753" w:rsidRDefault="00173753" w:rsidP="00173753">
      <w:proofErr w:type="spellStart"/>
      <w:r>
        <w:t>Wymagania</w:t>
      </w:r>
      <w:proofErr w:type="spellEnd"/>
      <w:r>
        <w:t xml:space="preserve"> </w:t>
      </w:r>
      <w:proofErr w:type="spellStart"/>
      <w:r>
        <w:t>sprzętowe</w:t>
      </w:r>
      <w:proofErr w:type="spellEnd"/>
      <w:r>
        <w:t xml:space="preserve"> </w:t>
      </w:r>
      <w:proofErr w:type="spellStart"/>
      <w:r>
        <w:t>opisane</w:t>
      </w:r>
      <w:proofErr w:type="spellEnd"/>
      <w:r>
        <w:t xml:space="preserve"> </w:t>
      </w:r>
      <w:proofErr w:type="spellStart"/>
      <w:r>
        <w:t>na</w:t>
      </w:r>
      <w:proofErr w:type="spellEnd"/>
      <w:r>
        <w:t>:</w:t>
      </w:r>
    </w:p>
    <w:p w14:paraId="3DF62D2A" w14:textId="03B626F4" w:rsidR="00173753" w:rsidRPr="00173753" w:rsidRDefault="00173753" w:rsidP="00173753">
      <w:hyperlink r:id="rId6" w:history="1">
        <w:r w:rsidRPr="00A825A8">
          <w:rPr>
            <w:rStyle w:val="Hipercze"/>
          </w:rPr>
          <w:t>https://learn.microsoft.com/pl-pl/visualstudio/releases/2022/system-requirements</w:t>
        </w:r>
      </w:hyperlink>
      <w:r>
        <w:t xml:space="preserve"> </w:t>
      </w:r>
    </w:p>
    <w:p w14:paraId="54ADC0F3" w14:textId="77777777" w:rsidR="005A0010" w:rsidRDefault="00000000">
      <w:pPr>
        <w:pStyle w:val="Nagwek1"/>
      </w:pPr>
      <w:r>
        <w:t xml:space="preserve">3. </w:t>
      </w:r>
      <w:proofErr w:type="spellStart"/>
      <w:r>
        <w:t>Instrukcja</w:t>
      </w:r>
      <w:proofErr w:type="spellEnd"/>
      <w:r>
        <w:t xml:space="preserve"> </w:t>
      </w:r>
      <w:proofErr w:type="spellStart"/>
      <w:r>
        <w:t>krok</w:t>
      </w:r>
      <w:proofErr w:type="spellEnd"/>
      <w:r>
        <w:t xml:space="preserve"> po </w:t>
      </w:r>
      <w:proofErr w:type="spellStart"/>
      <w:r>
        <w:t>kroku</w:t>
      </w:r>
      <w:proofErr w:type="spellEnd"/>
    </w:p>
    <w:p w14:paraId="73A02B7E" w14:textId="77777777" w:rsidR="00173753" w:rsidRDefault="00173753" w:rsidP="00173753"/>
    <w:p w14:paraId="4DE4919F" w14:textId="06B9A23C" w:rsidR="00173753" w:rsidRDefault="00173753" w:rsidP="00173753">
      <w:proofErr w:type="spellStart"/>
      <w:r>
        <w:t>Pobierz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uruchom</w:t>
      </w:r>
      <w:proofErr w:type="spellEnd"/>
      <w:r>
        <w:t xml:space="preserve"> </w:t>
      </w:r>
      <w:proofErr w:type="spellStart"/>
      <w:r>
        <w:t>instalator</w:t>
      </w:r>
      <w:proofErr w:type="spellEnd"/>
      <w:r>
        <w:t xml:space="preserve"> Visual Studio community z </w:t>
      </w:r>
      <w:hyperlink r:id="rId7" w:history="1">
        <w:r w:rsidRPr="00A825A8">
          <w:rPr>
            <w:rStyle w:val="Hipercze"/>
          </w:rPr>
          <w:t>https://visualstudio.microsoft.com/pl/vs/community/</w:t>
        </w:r>
      </w:hyperlink>
      <w:r>
        <w:t xml:space="preserve"> </w:t>
      </w:r>
    </w:p>
    <w:p w14:paraId="10B98216" w14:textId="14F75158" w:rsidR="00173753" w:rsidRDefault="00173753" w:rsidP="00173753">
      <w:proofErr w:type="spellStart"/>
      <w:r>
        <w:t>Upewnij</w:t>
      </w:r>
      <w:proofErr w:type="spellEnd"/>
      <w:r>
        <w:t xml:space="preserve"> </w:t>
      </w:r>
      <w:proofErr w:type="spellStart"/>
      <w:r>
        <w:t>że</w:t>
      </w:r>
      <w:proofErr w:type="spellEnd"/>
      <w:r>
        <w:t xml:space="preserve"> </w:t>
      </w:r>
      <w:proofErr w:type="spellStart"/>
      <w:r>
        <w:t>masz</w:t>
      </w:r>
      <w:proofErr w:type="spellEnd"/>
      <w:r>
        <w:t xml:space="preserve"> </w:t>
      </w:r>
      <w:proofErr w:type="spellStart"/>
      <w:r>
        <w:t>zaznaczone</w:t>
      </w:r>
      <w:proofErr w:type="spellEnd"/>
      <w:r>
        <w:t xml:space="preserve"> </w:t>
      </w:r>
      <w:proofErr w:type="spellStart"/>
      <w:r>
        <w:t>następujące</w:t>
      </w:r>
      <w:proofErr w:type="spellEnd"/>
      <w:r>
        <w:t xml:space="preserve"> </w:t>
      </w:r>
      <w:proofErr w:type="spellStart"/>
      <w:r>
        <w:t>składniki</w:t>
      </w:r>
      <w:proofErr w:type="spellEnd"/>
      <w:r>
        <w:t>:</w:t>
      </w:r>
    </w:p>
    <w:p w14:paraId="478C1314" w14:textId="1C34BC14" w:rsidR="00173753" w:rsidRDefault="00173753" w:rsidP="00173753">
      <w:r w:rsidRPr="00173753">
        <w:drawing>
          <wp:inline distT="0" distB="0" distL="0" distR="0" wp14:anchorId="2E200C88" wp14:editId="75830EAE">
            <wp:extent cx="5486400" cy="2732405"/>
            <wp:effectExtent l="0" t="0" r="0" b="0"/>
            <wp:docPr id="695914544" name="Obraz 1" descr="Obraz zawierający tekst, zrzut ekranu, Oprogramowanie multimedialne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14544" name="Obraz 1" descr="Obraz zawierający tekst, zrzut ekranu, Oprogramowanie multimedialne, oprogramowanie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48AE" w14:textId="65E10F23" w:rsidR="00173753" w:rsidRDefault="00173753" w:rsidP="00173753">
      <w:r>
        <w:t xml:space="preserve">Oraz </w:t>
      </w:r>
      <w:proofErr w:type="spellStart"/>
      <w:r>
        <w:t>sam</w:t>
      </w:r>
      <w:proofErr w:type="spellEnd"/>
      <w:r>
        <w:t xml:space="preserve"> .Net</w:t>
      </w:r>
    </w:p>
    <w:p w14:paraId="785A0941" w14:textId="4BA88084" w:rsidR="00173753" w:rsidRDefault="00173753" w:rsidP="00173753">
      <w:r w:rsidRPr="00173753">
        <w:lastRenderedPageBreak/>
        <w:drawing>
          <wp:inline distT="0" distB="0" distL="0" distR="0" wp14:anchorId="1A572B16" wp14:editId="7A4E5838">
            <wp:extent cx="5486400" cy="2899410"/>
            <wp:effectExtent l="0" t="0" r="0" b="0"/>
            <wp:docPr id="307791786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91786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9C06" w14:textId="6B5E3148" w:rsidR="00173753" w:rsidRDefault="00173753" w:rsidP="00173753">
      <w:r>
        <w:t xml:space="preserve">Oraz </w:t>
      </w:r>
      <w:proofErr w:type="spellStart"/>
      <w:r>
        <w:t>inne</w:t>
      </w:r>
      <w:proofErr w:type="spellEnd"/>
      <w:r>
        <w:t xml:space="preserve"> </w:t>
      </w:r>
      <w:proofErr w:type="spellStart"/>
      <w:r>
        <w:t>domyślnie</w:t>
      </w:r>
      <w:proofErr w:type="spellEnd"/>
      <w:r>
        <w:t xml:space="preserve"> </w:t>
      </w:r>
      <w:proofErr w:type="spellStart"/>
      <w:r>
        <w:t>zaznaczone</w:t>
      </w:r>
      <w:proofErr w:type="spellEnd"/>
      <w:r>
        <w:t xml:space="preserve"> </w:t>
      </w:r>
      <w:proofErr w:type="spellStart"/>
      <w:r>
        <w:t>opcje</w:t>
      </w:r>
      <w:proofErr w:type="spellEnd"/>
      <w:r>
        <w:t>.</w:t>
      </w:r>
    </w:p>
    <w:p w14:paraId="6135923C" w14:textId="3844F642" w:rsidR="00173753" w:rsidRDefault="00173753" w:rsidP="00173753">
      <w:proofErr w:type="spellStart"/>
      <w:r>
        <w:t>Zainstaluj</w:t>
      </w:r>
      <w:proofErr w:type="spellEnd"/>
      <w:r>
        <w:t xml:space="preserve"> program.</w:t>
      </w:r>
    </w:p>
    <w:p w14:paraId="748D8F1A" w14:textId="1E630801" w:rsidR="00173753" w:rsidRDefault="00173753" w:rsidP="00173753">
      <w:r>
        <w:t xml:space="preserve">W </w:t>
      </w:r>
      <w:proofErr w:type="spellStart"/>
      <w:r>
        <w:t>razie</w:t>
      </w:r>
      <w:proofErr w:type="spellEnd"/>
      <w:r>
        <w:t xml:space="preserve"> </w:t>
      </w:r>
      <w:proofErr w:type="spellStart"/>
      <w:r>
        <w:t>problemów</w:t>
      </w:r>
      <w:proofErr w:type="spellEnd"/>
      <w:r>
        <w:t xml:space="preserve"> </w:t>
      </w:r>
      <w:proofErr w:type="spellStart"/>
      <w:r>
        <w:t>zerknij</w:t>
      </w:r>
      <w:proofErr w:type="spellEnd"/>
      <w:r>
        <w:t xml:space="preserve"> do </w:t>
      </w:r>
      <w:hyperlink r:id="rId10" w:history="1">
        <w:r w:rsidRPr="00A825A8">
          <w:rPr>
            <w:rStyle w:val="Hipercze"/>
          </w:rPr>
          <w:t>https://learn.microsoft.com/pl-pl/visualstudio/install/install-visual-studio?view=vs-2022</w:t>
        </w:r>
      </w:hyperlink>
      <w:r>
        <w:t xml:space="preserve"> </w:t>
      </w:r>
    </w:p>
    <w:p w14:paraId="13C65A77" w14:textId="15A6EA35" w:rsidR="00173753" w:rsidRPr="00173753" w:rsidRDefault="00173753" w:rsidP="00173753">
      <w:proofErr w:type="spellStart"/>
      <w:r>
        <w:t>Uruchom</w:t>
      </w:r>
      <w:proofErr w:type="spellEnd"/>
      <w:r>
        <w:t xml:space="preserve"> program.</w:t>
      </w:r>
    </w:p>
    <w:p w14:paraId="08C3B634" w14:textId="77777777" w:rsidR="005A0010" w:rsidRDefault="00000000">
      <w:pPr>
        <w:pStyle w:val="Nagwek1"/>
      </w:pPr>
      <w:r>
        <w:lastRenderedPageBreak/>
        <w:t>5. Sprawdzenie wyników</w:t>
      </w:r>
    </w:p>
    <w:p w14:paraId="24937BF8" w14:textId="5AFBD992" w:rsidR="005A0010" w:rsidRDefault="00173753">
      <w:pPr>
        <w:pStyle w:val="Nagwek1"/>
      </w:pPr>
      <w:r w:rsidRPr="001737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drawing>
          <wp:inline distT="0" distB="0" distL="0" distR="0" wp14:anchorId="79D45AD7" wp14:editId="67EF1B6C">
            <wp:extent cx="5486400" cy="3587750"/>
            <wp:effectExtent l="0" t="0" r="0" b="0"/>
            <wp:docPr id="329150128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50128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0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‚l‚r –ľ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‚l‚r SVb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8576FB5"/>
    <w:multiLevelType w:val="hybridMultilevel"/>
    <w:tmpl w:val="79BCAA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658318">
    <w:abstractNumId w:val="8"/>
  </w:num>
  <w:num w:numId="2" w16cid:durableId="1122305917">
    <w:abstractNumId w:val="6"/>
  </w:num>
  <w:num w:numId="3" w16cid:durableId="1558972864">
    <w:abstractNumId w:val="5"/>
  </w:num>
  <w:num w:numId="4" w16cid:durableId="955672751">
    <w:abstractNumId w:val="4"/>
  </w:num>
  <w:num w:numId="5" w16cid:durableId="1665279511">
    <w:abstractNumId w:val="7"/>
  </w:num>
  <w:num w:numId="6" w16cid:durableId="558708192">
    <w:abstractNumId w:val="3"/>
  </w:num>
  <w:num w:numId="7" w16cid:durableId="1181161482">
    <w:abstractNumId w:val="2"/>
  </w:num>
  <w:num w:numId="8" w16cid:durableId="126093798">
    <w:abstractNumId w:val="1"/>
  </w:num>
  <w:num w:numId="9" w16cid:durableId="1136751933">
    <w:abstractNumId w:val="0"/>
  </w:num>
  <w:num w:numId="10" w16cid:durableId="19774913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3753"/>
    <w:rsid w:val="0029639D"/>
    <w:rsid w:val="00326F90"/>
    <w:rsid w:val="005A0010"/>
    <w:rsid w:val="00607FF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D848EC"/>
  <w14:defaultImageDpi w14:val="300"/>
  <w15:docId w15:val="{06B68AEB-7A9D-46AE-83B7-D431568D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cze">
    <w:name w:val="Hyperlink"/>
    <w:basedOn w:val="Domylnaczcionkaakapitu"/>
    <w:uiPriority w:val="99"/>
    <w:unhideWhenUsed/>
    <w:rsid w:val="00173753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73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sualstudio.microsoft.com/pl/vs/community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pl-pl/visualstudio/releases/2022/system-requirements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pl-pl/visualstudio/install/install-visual-studio?view=vs-202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140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Kasper Dobiech</cp:lastModifiedBy>
  <cp:revision>2</cp:revision>
  <dcterms:created xsi:type="dcterms:W3CDTF">2013-12-23T23:15:00Z</dcterms:created>
  <dcterms:modified xsi:type="dcterms:W3CDTF">2025-10-02T17:19:00Z</dcterms:modified>
  <cp:category/>
</cp:coreProperties>
</file>