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FA830" w14:textId="77777777" w:rsidR="00C94034" w:rsidRPr="00C94034" w:rsidRDefault="00C94034" w:rsidP="00C94034">
      <w:pPr>
        <w:pStyle w:val="Tytu"/>
      </w:pPr>
      <w:r w:rsidRPr="00C94034">
        <w:t>Enkapsulacja private/ public</w:t>
      </w:r>
    </w:p>
    <w:p w14:paraId="1E17958D" w14:textId="2AA6EDC9" w:rsidR="007474AC" w:rsidRDefault="00C94034">
      <w:pPr>
        <w:pStyle w:val="Tytu"/>
      </w:pPr>
      <w:r w:rsidRPr="00C94034">
        <w:t>Kasper Dobiech</w:t>
      </w:r>
    </w:p>
    <w:p w14:paraId="34797725" w14:textId="77777777" w:rsidR="007474AC" w:rsidRDefault="00000000">
      <w:r>
        <w:br w:type="page"/>
      </w:r>
    </w:p>
    <w:p w14:paraId="1C2C8AB5" w14:textId="77777777" w:rsidR="00C94034" w:rsidRDefault="00C94034" w:rsidP="00C94034">
      <w:pPr>
        <w:pStyle w:val="Nagwek1"/>
      </w:pPr>
      <w:r>
        <w:lastRenderedPageBreak/>
        <w:t>1. Cel ćwiczenia</w:t>
      </w:r>
    </w:p>
    <w:p w14:paraId="73D1F59A" w14:textId="2CF44F9A" w:rsidR="00C94034" w:rsidRDefault="00C94034" w:rsidP="00C94034">
      <w:r>
        <w:t>Zapoznanie ucznia z enkapsujacją</w:t>
      </w:r>
    </w:p>
    <w:p w14:paraId="58C80975" w14:textId="77777777" w:rsidR="00C94034" w:rsidRDefault="00C94034" w:rsidP="00C94034">
      <w:pPr>
        <w:pStyle w:val="Nagwek1"/>
      </w:pPr>
      <w:r>
        <w:t>2. Wymagania wstępne</w:t>
      </w:r>
    </w:p>
    <w:p w14:paraId="0D1FB8BB" w14:textId="77777777" w:rsidR="00C94034" w:rsidRDefault="00C94034" w:rsidP="00C94034">
      <w:r>
        <w:t>Środowisko Visual Studio</w:t>
      </w:r>
    </w:p>
    <w:p w14:paraId="14FE8EA4" w14:textId="77777777" w:rsidR="00C94034" w:rsidRPr="00754590" w:rsidRDefault="00C94034" w:rsidP="00C94034">
      <w:r>
        <w:t>Zapoznanie z częścią teoretyczną</w:t>
      </w:r>
    </w:p>
    <w:p w14:paraId="08F4B7EB" w14:textId="77777777" w:rsidR="00C94034" w:rsidRDefault="00000000">
      <w:pPr>
        <w:pStyle w:val="Nagwek1"/>
      </w:pPr>
      <w:r>
        <w:t>3. Instrukcja krok po kroku</w:t>
      </w:r>
    </w:p>
    <w:p w14:paraId="365EC027" w14:textId="1359B555" w:rsidR="00C94034" w:rsidRPr="00C94034" w:rsidRDefault="00C94034" w:rsidP="00C94034">
      <w:pPr>
        <w:rPr>
          <w:b/>
          <w:bCs/>
          <w:lang w:val="pl-PL"/>
        </w:rPr>
      </w:pPr>
      <w:r w:rsidRPr="00C94034">
        <w:rPr>
          <w:b/>
          <w:bCs/>
          <w:lang w:val="pl-PL"/>
        </w:rPr>
        <w:t xml:space="preserve">Zadanie </w:t>
      </w:r>
      <w:r>
        <w:rPr>
          <w:b/>
          <w:bCs/>
          <w:lang w:val="pl-PL"/>
        </w:rPr>
        <w:t>1</w:t>
      </w:r>
      <w:r w:rsidRPr="00C94034">
        <w:rPr>
          <w:b/>
          <w:bCs/>
          <w:lang w:val="pl-PL"/>
        </w:rPr>
        <w:t>: Klasa „Telefon”</w:t>
      </w:r>
    </w:p>
    <w:p w14:paraId="6BFE6D6F" w14:textId="77777777" w:rsidR="00C94034" w:rsidRPr="00C94034" w:rsidRDefault="00C94034" w:rsidP="00C94034">
      <w:pPr>
        <w:numPr>
          <w:ilvl w:val="0"/>
          <w:numId w:val="10"/>
        </w:numPr>
        <w:rPr>
          <w:lang w:val="pl-PL"/>
        </w:rPr>
      </w:pPr>
      <w:r w:rsidRPr="00C94034">
        <w:rPr>
          <w:lang w:val="pl-PL"/>
        </w:rPr>
        <w:t>Stwórz klasę Telefon z prywatnymi polami:</w:t>
      </w:r>
    </w:p>
    <w:p w14:paraId="1AB9304A" w14:textId="77777777" w:rsidR="00C94034" w:rsidRPr="00C94034" w:rsidRDefault="00C94034" w:rsidP="00C94034">
      <w:pPr>
        <w:numPr>
          <w:ilvl w:val="1"/>
          <w:numId w:val="10"/>
        </w:numPr>
        <w:rPr>
          <w:lang w:val="pl-PL"/>
        </w:rPr>
      </w:pPr>
      <w:r w:rsidRPr="00C94034">
        <w:rPr>
          <w:lang w:val="pl-PL"/>
        </w:rPr>
        <w:t>marka (string)</w:t>
      </w:r>
    </w:p>
    <w:p w14:paraId="4D7E4F30" w14:textId="77777777" w:rsidR="00C94034" w:rsidRPr="00C94034" w:rsidRDefault="00C94034" w:rsidP="00C94034">
      <w:pPr>
        <w:numPr>
          <w:ilvl w:val="1"/>
          <w:numId w:val="10"/>
        </w:numPr>
        <w:rPr>
          <w:lang w:val="pl-PL"/>
        </w:rPr>
      </w:pPr>
      <w:r w:rsidRPr="00C94034">
        <w:rPr>
          <w:lang w:val="pl-PL"/>
        </w:rPr>
        <w:t>bateria (int, 0–100)</w:t>
      </w:r>
    </w:p>
    <w:p w14:paraId="01B0C925" w14:textId="77777777" w:rsidR="00C94034" w:rsidRPr="00C94034" w:rsidRDefault="00C94034" w:rsidP="00C94034">
      <w:pPr>
        <w:numPr>
          <w:ilvl w:val="0"/>
          <w:numId w:val="10"/>
        </w:numPr>
        <w:rPr>
          <w:lang w:val="pl-PL"/>
        </w:rPr>
      </w:pPr>
      <w:r w:rsidRPr="00C94034">
        <w:rPr>
          <w:lang w:val="pl-PL"/>
        </w:rPr>
        <w:t>Utwórz właściwości:</w:t>
      </w:r>
    </w:p>
    <w:p w14:paraId="762148B6" w14:textId="77777777" w:rsidR="00C94034" w:rsidRPr="00C94034" w:rsidRDefault="00C94034" w:rsidP="00C94034">
      <w:pPr>
        <w:numPr>
          <w:ilvl w:val="1"/>
          <w:numId w:val="10"/>
        </w:numPr>
        <w:rPr>
          <w:lang w:val="pl-PL"/>
        </w:rPr>
      </w:pPr>
      <w:r w:rsidRPr="00C94034">
        <w:rPr>
          <w:lang w:val="pl-PL"/>
        </w:rPr>
        <w:t>Marka – dowolna wartość</w:t>
      </w:r>
    </w:p>
    <w:p w14:paraId="75EF57C4" w14:textId="77777777" w:rsidR="00C94034" w:rsidRPr="00C94034" w:rsidRDefault="00C94034" w:rsidP="00C94034">
      <w:pPr>
        <w:numPr>
          <w:ilvl w:val="1"/>
          <w:numId w:val="10"/>
        </w:numPr>
        <w:rPr>
          <w:lang w:val="pl-PL"/>
        </w:rPr>
      </w:pPr>
      <w:r w:rsidRPr="00C94034">
        <w:rPr>
          <w:lang w:val="pl-PL"/>
        </w:rPr>
        <w:t>Bateria – tylko wartości między 0 a 100</w:t>
      </w:r>
    </w:p>
    <w:p w14:paraId="7A06EF76" w14:textId="77777777" w:rsidR="00C94034" w:rsidRPr="00C94034" w:rsidRDefault="00C94034" w:rsidP="00C94034">
      <w:pPr>
        <w:numPr>
          <w:ilvl w:val="0"/>
          <w:numId w:val="10"/>
        </w:numPr>
        <w:rPr>
          <w:lang w:val="pl-PL"/>
        </w:rPr>
      </w:pPr>
      <w:r w:rsidRPr="00C94034">
        <w:rPr>
          <w:lang w:val="pl-PL"/>
        </w:rPr>
        <w:t>Dodaj metodę WyswietlStan(), która pokazuje markę telefonu i poziom baterii.</w:t>
      </w:r>
    </w:p>
    <w:p w14:paraId="771D8C68" w14:textId="77777777" w:rsidR="00C94034" w:rsidRPr="00C94034" w:rsidRDefault="00C94034" w:rsidP="00C94034">
      <w:pPr>
        <w:numPr>
          <w:ilvl w:val="0"/>
          <w:numId w:val="10"/>
        </w:numPr>
        <w:rPr>
          <w:lang w:val="pl-PL"/>
        </w:rPr>
      </w:pPr>
      <w:r w:rsidRPr="00C94034">
        <w:rPr>
          <w:lang w:val="pl-PL"/>
        </w:rPr>
        <w:t>W Main():</w:t>
      </w:r>
    </w:p>
    <w:p w14:paraId="43A06C70" w14:textId="77777777" w:rsidR="00C94034" w:rsidRPr="00C94034" w:rsidRDefault="00C94034" w:rsidP="00C94034">
      <w:pPr>
        <w:numPr>
          <w:ilvl w:val="1"/>
          <w:numId w:val="10"/>
        </w:numPr>
        <w:rPr>
          <w:lang w:val="pl-PL"/>
        </w:rPr>
      </w:pPr>
      <w:r w:rsidRPr="00C94034">
        <w:rPr>
          <w:lang w:val="pl-PL"/>
        </w:rPr>
        <w:t>Stwórz obiekt telefonu.</w:t>
      </w:r>
    </w:p>
    <w:p w14:paraId="7C6CEBDC" w14:textId="77777777" w:rsidR="00C94034" w:rsidRPr="00C94034" w:rsidRDefault="00C94034" w:rsidP="00C94034">
      <w:pPr>
        <w:numPr>
          <w:ilvl w:val="1"/>
          <w:numId w:val="10"/>
        </w:numPr>
        <w:rPr>
          <w:lang w:val="pl-PL"/>
        </w:rPr>
      </w:pPr>
      <w:r w:rsidRPr="00C94034">
        <w:rPr>
          <w:lang w:val="pl-PL"/>
        </w:rPr>
        <w:t>Przypisz wartości i spróbuj ustawić Bateria = 150 – sprawdź, czy kontrola działa.</w:t>
      </w:r>
    </w:p>
    <w:p w14:paraId="79A15BB1" w14:textId="77777777" w:rsidR="00C94034" w:rsidRPr="00C94034" w:rsidRDefault="00C94034" w:rsidP="00C94034">
      <w:pPr>
        <w:numPr>
          <w:ilvl w:val="1"/>
          <w:numId w:val="10"/>
        </w:numPr>
        <w:rPr>
          <w:lang w:val="pl-PL"/>
        </w:rPr>
      </w:pPr>
      <w:r w:rsidRPr="00C94034">
        <w:rPr>
          <w:lang w:val="pl-PL"/>
        </w:rPr>
        <w:t>Wywołaj metodę WyswietlStan().</w:t>
      </w:r>
    </w:p>
    <w:p w14:paraId="276A89D3" w14:textId="32B48E76" w:rsidR="00C94034" w:rsidRPr="00C94034" w:rsidRDefault="00C94034" w:rsidP="00C94034">
      <w:pPr>
        <w:rPr>
          <w:b/>
          <w:bCs/>
          <w:lang w:val="pl-PL"/>
        </w:rPr>
      </w:pPr>
      <w:r w:rsidRPr="00C94034">
        <w:rPr>
          <w:b/>
          <w:bCs/>
          <w:lang w:val="pl-PL"/>
        </w:rPr>
        <w:t xml:space="preserve">Zadanie </w:t>
      </w:r>
      <w:r>
        <w:rPr>
          <w:b/>
          <w:bCs/>
          <w:lang w:val="pl-PL"/>
        </w:rPr>
        <w:t>2</w:t>
      </w:r>
      <w:r w:rsidRPr="00C94034">
        <w:rPr>
          <w:b/>
          <w:bCs/>
          <w:lang w:val="pl-PL"/>
        </w:rPr>
        <w:t>: Klasa „Pies”</w:t>
      </w:r>
    </w:p>
    <w:p w14:paraId="3D36352D" w14:textId="77777777" w:rsidR="00C94034" w:rsidRPr="00C94034" w:rsidRDefault="00C94034" w:rsidP="00C94034">
      <w:pPr>
        <w:numPr>
          <w:ilvl w:val="0"/>
          <w:numId w:val="11"/>
        </w:numPr>
        <w:rPr>
          <w:lang w:val="pl-PL"/>
        </w:rPr>
      </w:pPr>
      <w:r w:rsidRPr="00C94034">
        <w:rPr>
          <w:lang w:val="pl-PL"/>
        </w:rPr>
        <w:t>Stwórz klasę Pies z prywatnymi polami:</w:t>
      </w:r>
    </w:p>
    <w:p w14:paraId="63A2CACC" w14:textId="77777777" w:rsidR="00C94034" w:rsidRPr="00C94034" w:rsidRDefault="00C94034" w:rsidP="00C94034">
      <w:pPr>
        <w:numPr>
          <w:ilvl w:val="1"/>
          <w:numId w:val="11"/>
        </w:numPr>
        <w:rPr>
          <w:lang w:val="pl-PL"/>
        </w:rPr>
      </w:pPr>
      <w:r w:rsidRPr="00C94034">
        <w:rPr>
          <w:lang w:val="pl-PL"/>
        </w:rPr>
        <w:t>imie (string)</w:t>
      </w:r>
    </w:p>
    <w:p w14:paraId="774AF0F0" w14:textId="77777777" w:rsidR="00C94034" w:rsidRPr="00C94034" w:rsidRDefault="00C94034" w:rsidP="00C94034">
      <w:pPr>
        <w:numPr>
          <w:ilvl w:val="1"/>
          <w:numId w:val="11"/>
        </w:numPr>
        <w:rPr>
          <w:lang w:val="pl-PL"/>
        </w:rPr>
      </w:pPr>
      <w:r w:rsidRPr="00C94034">
        <w:rPr>
          <w:lang w:val="pl-PL"/>
        </w:rPr>
        <w:t>wiek (int)</w:t>
      </w:r>
    </w:p>
    <w:p w14:paraId="110A188F" w14:textId="77777777" w:rsidR="00C94034" w:rsidRPr="00C94034" w:rsidRDefault="00C94034" w:rsidP="00C94034">
      <w:pPr>
        <w:numPr>
          <w:ilvl w:val="0"/>
          <w:numId w:val="11"/>
        </w:numPr>
        <w:rPr>
          <w:lang w:val="pl-PL"/>
        </w:rPr>
      </w:pPr>
      <w:r w:rsidRPr="00C94034">
        <w:rPr>
          <w:lang w:val="pl-PL"/>
        </w:rPr>
        <w:t>Utwórz właściwości Imie i Wiek z kontrolą, aby wiek był większy od 0.</w:t>
      </w:r>
    </w:p>
    <w:p w14:paraId="4B5CD2AE" w14:textId="77777777" w:rsidR="00C94034" w:rsidRPr="00C94034" w:rsidRDefault="00C94034" w:rsidP="00C94034">
      <w:pPr>
        <w:numPr>
          <w:ilvl w:val="0"/>
          <w:numId w:val="11"/>
        </w:numPr>
        <w:rPr>
          <w:lang w:val="pl-PL"/>
        </w:rPr>
      </w:pPr>
      <w:r w:rsidRPr="00C94034">
        <w:rPr>
          <w:lang w:val="pl-PL"/>
        </w:rPr>
        <w:t>Dodaj metodę Szczekaj(), która wypisuje "Hau! Hau!".</w:t>
      </w:r>
    </w:p>
    <w:p w14:paraId="430B47E9" w14:textId="77777777" w:rsidR="00C94034" w:rsidRPr="00C94034" w:rsidRDefault="00C94034" w:rsidP="00C94034">
      <w:pPr>
        <w:numPr>
          <w:ilvl w:val="0"/>
          <w:numId w:val="11"/>
        </w:numPr>
        <w:rPr>
          <w:lang w:val="pl-PL"/>
        </w:rPr>
      </w:pPr>
      <w:r w:rsidRPr="00C94034">
        <w:rPr>
          <w:lang w:val="pl-PL"/>
        </w:rPr>
        <w:t>W Main():</w:t>
      </w:r>
    </w:p>
    <w:p w14:paraId="22D2824C" w14:textId="77777777" w:rsidR="00C94034" w:rsidRPr="00C94034" w:rsidRDefault="00C94034" w:rsidP="00C94034">
      <w:pPr>
        <w:numPr>
          <w:ilvl w:val="1"/>
          <w:numId w:val="11"/>
        </w:numPr>
        <w:rPr>
          <w:lang w:val="pl-PL"/>
        </w:rPr>
      </w:pPr>
      <w:r w:rsidRPr="00C94034">
        <w:rPr>
          <w:lang w:val="pl-PL"/>
        </w:rPr>
        <w:lastRenderedPageBreak/>
        <w:t>Stwórz obiekt psa.</w:t>
      </w:r>
    </w:p>
    <w:p w14:paraId="00DD707C" w14:textId="77777777" w:rsidR="00C94034" w:rsidRPr="00C94034" w:rsidRDefault="00C94034" w:rsidP="00C94034">
      <w:pPr>
        <w:numPr>
          <w:ilvl w:val="1"/>
          <w:numId w:val="11"/>
        </w:numPr>
        <w:rPr>
          <w:lang w:val="pl-PL"/>
        </w:rPr>
      </w:pPr>
      <w:r w:rsidRPr="00C94034">
        <w:rPr>
          <w:lang w:val="pl-PL"/>
        </w:rPr>
        <w:t>Ustaw właściwości i wywołaj metodę Szczekaj().</w:t>
      </w:r>
    </w:p>
    <w:p w14:paraId="4A30F47A" w14:textId="77777777" w:rsidR="00C94034" w:rsidRPr="00C94034" w:rsidRDefault="00C94034" w:rsidP="00C94034">
      <w:pPr>
        <w:numPr>
          <w:ilvl w:val="1"/>
          <w:numId w:val="11"/>
        </w:numPr>
        <w:rPr>
          <w:lang w:val="pl-PL"/>
        </w:rPr>
      </w:pPr>
      <w:r w:rsidRPr="00C94034">
        <w:rPr>
          <w:lang w:val="pl-PL"/>
        </w:rPr>
        <w:t>Spróbuj ustawić nieprawidłowy wiek i sprawdź komunikat.</w:t>
      </w:r>
    </w:p>
    <w:p w14:paraId="491F4739" w14:textId="0BF1D877" w:rsidR="00C94034" w:rsidRPr="00C94034" w:rsidRDefault="00C94034" w:rsidP="00C94034">
      <w:pPr>
        <w:rPr>
          <w:b/>
          <w:bCs/>
          <w:lang w:val="pl-PL"/>
        </w:rPr>
      </w:pPr>
      <w:r w:rsidRPr="00C94034">
        <w:rPr>
          <w:b/>
          <w:bCs/>
          <w:lang w:val="pl-PL"/>
        </w:rPr>
        <w:t xml:space="preserve">Zadanie </w:t>
      </w:r>
      <w:r>
        <w:rPr>
          <w:b/>
          <w:bCs/>
          <w:lang w:val="pl-PL"/>
        </w:rPr>
        <w:t>3:</w:t>
      </w:r>
      <w:r w:rsidRPr="00C94034">
        <w:rPr>
          <w:b/>
          <w:bCs/>
          <w:lang w:val="pl-PL"/>
        </w:rPr>
        <w:t xml:space="preserve"> Klasa „KontoBankowe”</w:t>
      </w:r>
    </w:p>
    <w:p w14:paraId="4FFC4008" w14:textId="77777777" w:rsidR="00C94034" w:rsidRPr="00C94034" w:rsidRDefault="00C94034" w:rsidP="00C94034">
      <w:pPr>
        <w:numPr>
          <w:ilvl w:val="0"/>
          <w:numId w:val="12"/>
        </w:numPr>
        <w:rPr>
          <w:lang w:val="pl-PL"/>
        </w:rPr>
      </w:pPr>
      <w:r w:rsidRPr="00C94034">
        <w:rPr>
          <w:lang w:val="pl-PL"/>
        </w:rPr>
        <w:t>Stwórz klasę KontoBankowe z prywatnym polem saldo (decimal).</w:t>
      </w:r>
    </w:p>
    <w:p w14:paraId="1B314315" w14:textId="77777777" w:rsidR="00C94034" w:rsidRPr="00C94034" w:rsidRDefault="00C94034" w:rsidP="00C94034">
      <w:pPr>
        <w:numPr>
          <w:ilvl w:val="0"/>
          <w:numId w:val="12"/>
        </w:numPr>
        <w:rPr>
          <w:lang w:val="pl-PL"/>
        </w:rPr>
      </w:pPr>
      <w:r w:rsidRPr="00C94034">
        <w:rPr>
          <w:lang w:val="pl-PL"/>
        </w:rPr>
        <w:t xml:space="preserve">Utwórz właściwość Saldo z </w:t>
      </w:r>
      <w:r w:rsidRPr="00C94034">
        <w:rPr>
          <w:b/>
          <w:bCs/>
          <w:lang w:val="pl-PL"/>
        </w:rPr>
        <w:t>tylko get</w:t>
      </w:r>
      <w:r w:rsidRPr="00C94034">
        <w:rPr>
          <w:lang w:val="pl-PL"/>
        </w:rPr>
        <w:t xml:space="preserve"> (nie pozwalamy ustawiać salda z zewnątrz).</w:t>
      </w:r>
    </w:p>
    <w:p w14:paraId="4BE73DBE" w14:textId="77777777" w:rsidR="00C94034" w:rsidRPr="00C94034" w:rsidRDefault="00C94034" w:rsidP="00C94034">
      <w:pPr>
        <w:numPr>
          <w:ilvl w:val="0"/>
          <w:numId w:val="12"/>
        </w:numPr>
        <w:rPr>
          <w:lang w:val="pl-PL"/>
        </w:rPr>
      </w:pPr>
      <w:r w:rsidRPr="00C94034">
        <w:rPr>
          <w:lang w:val="pl-PL"/>
        </w:rPr>
        <w:t>Dodaj metody:</w:t>
      </w:r>
    </w:p>
    <w:p w14:paraId="013875F3" w14:textId="77777777" w:rsidR="00C94034" w:rsidRPr="00C94034" w:rsidRDefault="00C94034" w:rsidP="00C94034">
      <w:pPr>
        <w:numPr>
          <w:ilvl w:val="1"/>
          <w:numId w:val="12"/>
        </w:numPr>
        <w:rPr>
          <w:lang w:val="pl-PL"/>
        </w:rPr>
      </w:pPr>
      <w:r w:rsidRPr="00C94034">
        <w:rPr>
          <w:lang w:val="pl-PL"/>
        </w:rPr>
        <w:t>Wplac(decimal kwota) – zwiększa saldo</w:t>
      </w:r>
    </w:p>
    <w:p w14:paraId="6E11892C" w14:textId="77777777" w:rsidR="00C94034" w:rsidRPr="00C94034" w:rsidRDefault="00C94034" w:rsidP="00C94034">
      <w:pPr>
        <w:numPr>
          <w:ilvl w:val="1"/>
          <w:numId w:val="12"/>
        </w:numPr>
        <w:rPr>
          <w:lang w:val="pl-PL"/>
        </w:rPr>
      </w:pPr>
      <w:r w:rsidRPr="00C94034">
        <w:rPr>
          <w:lang w:val="pl-PL"/>
        </w:rPr>
        <w:t>Wyplac(decimal kwota) – zmniejsza saldo, ale nie pozwala na ujemne wartości</w:t>
      </w:r>
    </w:p>
    <w:p w14:paraId="31C84909" w14:textId="77777777" w:rsidR="00C94034" w:rsidRPr="00C94034" w:rsidRDefault="00C94034" w:rsidP="00C94034">
      <w:pPr>
        <w:numPr>
          <w:ilvl w:val="0"/>
          <w:numId w:val="12"/>
        </w:numPr>
        <w:rPr>
          <w:lang w:val="pl-PL"/>
        </w:rPr>
      </w:pPr>
      <w:r w:rsidRPr="00C94034">
        <w:rPr>
          <w:lang w:val="pl-PL"/>
        </w:rPr>
        <w:t>W Main():</w:t>
      </w:r>
    </w:p>
    <w:p w14:paraId="6BA69A6F" w14:textId="77777777" w:rsidR="00C94034" w:rsidRPr="00C94034" w:rsidRDefault="00C94034" w:rsidP="00C94034">
      <w:pPr>
        <w:numPr>
          <w:ilvl w:val="1"/>
          <w:numId w:val="12"/>
        </w:numPr>
        <w:rPr>
          <w:lang w:val="pl-PL"/>
        </w:rPr>
      </w:pPr>
      <w:r w:rsidRPr="00C94034">
        <w:rPr>
          <w:lang w:val="pl-PL"/>
        </w:rPr>
        <w:t>Stwórz konto i przetestuj wpłaty i wypłaty.</w:t>
      </w:r>
    </w:p>
    <w:p w14:paraId="1A18ABFB" w14:textId="11E9BB84" w:rsidR="00C94034" w:rsidRPr="00C94034" w:rsidRDefault="00C94034" w:rsidP="00C94034">
      <w:pPr>
        <w:rPr>
          <w:b/>
          <w:bCs/>
          <w:lang w:val="pl-PL"/>
        </w:rPr>
      </w:pPr>
      <w:r>
        <w:t xml:space="preserve">Zadanie 4: </w:t>
      </w:r>
      <w:r>
        <w:rPr>
          <w:b/>
          <w:bCs/>
          <w:lang w:val="pl-PL"/>
        </w:rPr>
        <w:t xml:space="preserve"> </w:t>
      </w:r>
      <w:r w:rsidRPr="00C94034">
        <w:rPr>
          <w:b/>
          <w:bCs/>
          <w:lang w:val="pl-PL"/>
        </w:rPr>
        <w:t>Klasa „GraRPG”</w:t>
      </w:r>
    </w:p>
    <w:p w14:paraId="3FA4F8A4" w14:textId="77777777" w:rsidR="00C94034" w:rsidRPr="00C94034" w:rsidRDefault="00C94034" w:rsidP="00C94034">
      <w:pPr>
        <w:rPr>
          <w:lang w:val="pl-PL"/>
        </w:rPr>
      </w:pPr>
      <w:r w:rsidRPr="00C94034">
        <w:rPr>
          <w:lang w:val="pl-PL"/>
        </w:rPr>
        <w:t>Stwórz klasę reprezentującą postać w grze RPG z kontrolowanymi statystykami i metodami do interakcji.</w:t>
      </w:r>
    </w:p>
    <w:p w14:paraId="36E380FF" w14:textId="6AE616AF" w:rsidR="00C94034" w:rsidRPr="00C94034" w:rsidRDefault="00C94034" w:rsidP="00C94034">
      <w:pPr>
        <w:rPr>
          <w:b/>
          <w:bCs/>
          <w:lang w:val="pl-PL"/>
        </w:rPr>
      </w:pPr>
      <w:r w:rsidRPr="00C94034">
        <w:rPr>
          <w:b/>
          <w:bCs/>
          <w:lang w:val="pl-PL"/>
        </w:rPr>
        <w:t>Wymagania klasy Postac</w:t>
      </w:r>
    </w:p>
    <w:p w14:paraId="50D8932C" w14:textId="77777777" w:rsidR="00C94034" w:rsidRPr="00C94034" w:rsidRDefault="00C94034" w:rsidP="00C94034">
      <w:pPr>
        <w:numPr>
          <w:ilvl w:val="0"/>
          <w:numId w:val="13"/>
        </w:numPr>
        <w:rPr>
          <w:lang w:val="pl-PL"/>
        </w:rPr>
      </w:pPr>
      <w:r w:rsidRPr="00C94034">
        <w:rPr>
          <w:lang w:val="pl-PL"/>
        </w:rPr>
        <w:t>Prywatne pola:</w:t>
      </w:r>
    </w:p>
    <w:p w14:paraId="1F92E557" w14:textId="77777777" w:rsidR="00C94034" w:rsidRPr="00C94034" w:rsidRDefault="00C94034" w:rsidP="00C94034">
      <w:pPr>
        <w:numPr>
          <w:ilvl w:val="1"/>
          <w:numId w:val="13"/>
        </w:numPr>
        <w:rPr>
          <w:lang w:val="pl-PL"/>
        </w:rPr>
      </w:pPr>
      <w:r w:rsidRPr="00C94034">
        <w:rPr>
          <w:lang w:val="pl-PL"/>
        </w:rPr>
        <w:t>imie (string)</w:t>
      </w:r>
    </w:p>
    <w:p w14:paraId="6174F2BA" w14:textId="77777777" w:rsidR="00C94034" w:rsidRPr="00C94034" w:rsidRDefault="00C94034" w:rsidP="00C94034">
      <w:pPr>
        <w:numPr>
          <w:ilvl w:val="1"/>
          <w:numId w:val="13"/>
        </w:numPr>
        <w:rPr>
          <w:lang w:val="pl-PL"/>
        </w:rPr>
      </w:pPr>
      <w:r w:rsidRPr="00C94034">
        <w:rPr>
          <w:lang w:val="pl-PL"/>
        </w:rPr>
        <w:t>zycie (int, max 100)</w:t>
      </w:r>
    </w:p>
    <w:p w14:paraId="5E90A548" w14:textId="77777777" w:rsidR="00C94034" w:rsidRPr="00C94034" w:rsidRDefault="00C94034" w:rsidP="00C94034">
      <w:pPr>
        <w:numPr>
          <w:ilvl w:val="1"/>
          <w:numId w:val="13"/>
        </w:numPr>
        <w:rPr>
          <w:lang w:val="pl-PL"/>
        </w:rPr>
      </w:pPr>
      <w:r w:rsidRPr="00C94034">
        <w:rPr>
          <w:lang w:val="pl-PL"/>
        </w:rPr>
        <w:t>mana (int, max 50)</w:t>
      </w:r>
    </w:p>
    <w:p w14:paraId="6E21A195" w14:textId="77777777" w:rsidR="00C94034" w:rsidRPr="00C94034" w:rsidRDefault="00C94034" w:rsidP="00C94034">
      <w:pPr>
        <w:numPr>
          <w:ilvl w:val="1"/>
          <w:numId w:val="13"/>
        </w:numPr>
        <w:rPr>
          <w:lang w:val="pl-PL"/>
        </w:rPr>
      </w:pPr>
      <w:r w:rsidRPr="00C94034">
        <w:rPr>
          <w:lang w:val="pl-PL"/>
        </w:rPr>
        <w:t>poziom (int, &gt;=1)</w:t>
      </w:r>
    </w:p>
    <w:p w14:paraId="1B40B696" w14:textId="77777777" w:rsidR="00C94034" w:rsidRPr="00C94034" w:rsidRDefault="00C94034" w:rsidP="00C94034">
      <w:pPr>
        <w:numPr>
          <w:ilvl w:val="0"/>
          <w:numId w:val="13"/>
        </w:numPr>
        <w:rPr>
          <w:lang w:val="pl-PL"/>
        </w:rPr>
      </w:pPr>
      <w:r w:rsidRPr="00C94034">
        <w:rPr>
          <w:lang w:val="pl-PL"/>
        </w:rPr>
        <w:t>Właściwości:</w:t>
      </w:r>
    </w:p>
    <w:p w14:paraId="1CA949DF" w14:textId="77777777" w:rsidR="00C94034" w:rsidRPr="00C94034" w:rsidRDefault="00C94034" w:rsidP="00C94034">
      <w:pPr>
        <w:numPr>
          <w:ilvl w:val="1"/>
          <w:numId w:val="13"/>
        </w:numPr>
        <w:rPr>
          <w:lang w:val="pl-PL"/>
        </w:rPr>
      </w:pPr>
      <w:r w:rsidRPr="00C94034">
        <w:rPr>
          <w:lang w:val="pl-PL"/>
        </w:rPr>
        <w:t>Imie – nie może być puste</w:t>
      </w:r>
    </w:p>
    <w:p w14:paraId="2583BE63" w14:textId="77777777" w:rsidR="00C94034" w:rsidRPr="00C94034" w:rsidRDefault="00C94034" w:rsidP="00C94034">
      <w:pPr>
        <w:numPr>
          <w:ilvl w:val="1"/>
          <w:numId w:val="13"/>
        </w:numPr>
        <w:rPr>
          <w:lang w:val="pl-PL"/>
        </w:rPr>
      </w:pPr>
      <w:r w:rsidRPr="00C94034">
        <w:rPr>
          <w:lang w:val="pl-PL"/>
        </w:rPr>
        <w:t>Zycie – kontrola 0–100</w:t>
      </w:r>
    </w:p>
    <w:p w14:paraId="4A2BB5A7" w14:textId="77777777" w:rsidR="00C94034" w:rsidRPr="00C94034" w:rsidRDefault="00C94034" w:rsidP="00C94034">
      <w:pPr>
        <w:numPr>
          <w:ilvl w:val="1"/>
          <w:numId w:val="13"/>
        </w:numPr>
        <w:rPr>
          <w:lang w:val="pl-PL"/>
        </w:rPr>
      </w:pPr>
      <w:r w:rsidRPr="00C94034">
        <w:rPr>
          <w:lang w:val="pl-PL"/>
        </w:rPr>
        <w:t>Mana – kontrola 0–50</w:t>
      </w:r>
    </w:p>
    <w:p w14:paraId="09E4B1C5" w14:textId="77777777" w:rsidR="00C94034" w:rsidRPr="00C94034" w:rsidRDefault="00C94034" w:rsidP="00C94034">
      <w:pPr>
        <w:numPr>
          <w:ilvl w:val="1"/>
          <w:numId w:val="13"/>
        </w:numPr>
        <w:rPr>
          <w:lang w:val="pl-PL"/>
        </w:rPr>
      </w:pPr>
      <w:r w:rsidRPr="00C94034">
        <w:rPr>
          <w:lang w:val="pl-PL"/>
        </w:rPr>
        <w:t>Poziom – kontrola &gt;=1</w:t>
      </w:r>
    </w:p>
    <w:p w14:paraId="25848DD6" w14:textId="77777777" w:rsidR="00C94034" w:rsidRPr="00C94034" w:rsidRDefault="00C94034" w:rsidP="00C94034">
      <w:pPr>
        <w:numPr>
          <w:ilvl w:val="0"/>
          <w:numId w:val="13"/>
        </w:numPr>
        <w:rPr>
          <w:lang w:val="pl-PL"/>
        </w:rPr>
      </w:pPr>
      <w:r w:rsidRPr="00C94034">
        <w:rPr>
          <w:lang w:val="pl-PL"/>
        </w:rPr>
        <w:t>Metody:</w:t>
      </w:r>
    </w:p>
    <w:p w14:paraId="69421837" w14:textId="77777777" w:rsidR="00C94034" w:rsidRPr="00C94034" w:rsidRDefault="00C94034" w:rsidP="00C94034">
      <w:pPr>
        <w:numPr>
          <w:ilvl w:val="1"/>
          <w:numId w:val="13"/>
        </w:numPr>
        <w:rPr>
          <w:lang w:val="pl-PL"/>
        </w:rPr>
      </w:pPr>
      <w:r w:rsidRPr="00C94034">
        <w:rPr>
          <w:lang w:val="pl-PL"/>
        </w:rPr>
        <w:lastRenderedPageBreak/>
        <w:t>Atak() – zmniejsza mana o 10 (jeśli wystarczy) i wypisuje komunikat, np. "Postać X atakuje!"</w:t>
      </w:r>
    </w:p>
    <w:p w14:paraId="27A7EF24" w14:textId="77777777" w:rsidR="00C94034" w:rsidRPr="00C94034" w:rsidRDefault="00C94034" w:rsidP="00C94034">
      <w:pPr>
        <w:numPr>
          <w:ilvl w:val="1"/>
          <w:numId w:val="13"/>
        </w:numPr>
        <w:rPr>
          <w:lang w:val="pl-PL"/>
        </w:rPr>
      </w:pPr>
      <w:r w:rsidRPr="00C94034">
        <w:rPr>
          <w:lang w:val="pl-PL"/>
        </w:rPr>
        <w:t>Leczenie() – zwiększa zycie o 20, ale nie przekracza 100</w:t>
      </w:r>
    </w:p>
    <w:p w14:paraId="708E06E6" w14:textId="77777777" w:rsidR="00C94034" w:rsidRPr="00C94034" w:rsidRDefault="00C94034" w:rsidP="00C94034">
      <w:pPr>
        <w:numPr>
          <w:ilvl w:val="1"/>
          <w:numId w:val="13"/>
        </w:numPr>
        <w:rPr>
          <w:lang w:val="pl-PL"/>
        </w:rPr>
      </w:pPr>
      <w:r w:rsidRPr="00C94034">
        <w:rPr>
          <w:lang w:val="pl-PL"/>
        </w:rPr>
        <w:t>Awansuj() – zwiększa poziom o 1 i wyświetla komunikat o awansie</w:t>
      </w:r>
    </w:p>
    <w:p w14:paraId="13ABA90F" w14:textId="77777777" w:rsidR="00C94034" w:rsidRPr="00C94034" w:rsidRDefault="00C94034" w:rsidP="00C94034">
      <w:pPr>
        <w:rPr>
          <w:lang w:val="pl-PL"/>
        </w:rPr>
      </w:pPr>
      <w:r w:rsidRPr="00C94034">
        <w:rPr>
          <w:lang w:val="pl-PL"/>
        </w:rPr>
        <w:pict w14:anchorId="2E269B18">
          <v:rect id="_x0000_i1031" style="width:0;height:1.5pt" o:hralign="center" o:hrstd="t" o:hr="t" fillcolor="#a0a0a0" stroked="f"/>
        </w:pict>
      </w:r>
    </w:p>
    <w:p w14:paraId="3B814F89" w14:textId="0FFCB104" w:rsidR="00C94034" w:rsidRPr="00C94034" w:rsidRDefault="00C94034" w:rsidP="00C94034">
      <w:pPr>
        <w:rPr>
          <w:b/>
          <w:bCs/>
          <w:lang w:val="pl-PL"/>
        </w:rPr>
      </w:pPr>
      <w:r w:rsidRPr="00C94034">
        <w:rPr>
          <w:b/>
          <w:bCs/>
          <w:lang w:val="pl-PL"/>
        </w:rPr>
        <w:t>Wymagania w Main()</w:t>
      </w:r>
    </w:p>
    <w:p w14:paraId="6AD4FF40" w14:textId="77777777" w:rsidR="00C94034" w:rsidRPr="00C94034" w:rsidRDefault="00C94034" w:rsidP="00C94034">
      <w:pPr>
        <w:numPr>
          <w:ilvl w:val="0"/>
          <w:numId w:val="14"/>
        </w:numPr>
        <w:rPr>
          <w:lang w:val="pl-PL"/>
        </w:rPr>
      </w:pPr>
      <w:r w:rsidRPr="00C94034">
        <w:rPr>
          <w:lang w:val="pl-PL"/>
        </w:rPr>
        <w:t>Stwórz kilka postaci.</w:t>
      </w:r>
    </w:p>
    <w:p w14:paraId="08513B35" w14:textId="77777777" w:rsidR="00C94034" w:rsidRPr="00C94034" w:rsidRDefault="00C94034" w:rsidP="00C94034">
      <w:pPr>
        <w:numPr>
          <w:ilvl w:val="0"/>
          <w:numId w:val="14"/>
        </w:numPr>
        <w:rPr>
          <w:lang w:val="pl-PL"/>
        </w:rPr>
      </w:pPr>
      <w:r w:rsidRPr="00C94034">
        <w:rPr>
          <w:lang w:val="pl-PL"/>
        </w:rPr>
        <w:t>Przypisz im właściwości, próbując też ustawić nieprawidłowe wartości (np. ujemne życie, zbyt dużą manę).</w:t>
      </w:r>
    </w:p>
    <w:p w14:paraId="2F590498" w14:textId="77777777" w:rsidR="00C94034" w:rsidRPr="00C94034" w:rsidRDefault="00C94034" w:rsidP="00C94034">
      <w:pPr>
        <w:numPr>
          <w:ilvl w:val="0"/>
          <w:numId w:val="14"/>
        </w:numPr>
        <w:rPr>
          <w:lang w:val="pl-PL"/>
        </w:rPr>
      </w:pPr>
      <w:r w:rsidRPr="00C94034">
        <w:rPr>
          <w:lang w:val="pl-PL"/>
        </w:rPr>
        <w:t>Wywołaj różne metody (Atak, Leczenie, Awansuj) i sprawdź, czy kontrola w właściwościach działa poprawnie.</w:t>
      </w:r>
    </w:p>
    <w:p w14:paraId="1A6228B7" w14:textId="133B0B3C" w:rsidR="007474AC" w:rsidRPr="00C94034" w:rsidRDefault="00C94034" w:rsidP="00C94034">
      <w:pPr>
        <w:numPr>
          <w:ilvl w:val="0"/>
          <w:numId w:val="14"/>
        </w:numPr>
        <w:rPr>
          <w:lang w:val="pl-PL"/>
        </w:rPr>
      </w:pPr>
      <w:r w:rsidRPr="00C94034">
        <w:rPr>
          <w:lang w:val="pl-PL"/>
        </w:rPr>
        <w:t>Wyświetl wszystkie informacje o postaciach po kilku akcjach.</w:t>
      </w:r>
    </w:p>
    <w:sectPr w:rsidR="007474AC" w:rsidRPr="00C940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0A3655"/>
    <w:multiLevelType w:val="multilevel"/>
    <w:tmpl w:val="12A2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D1B14"/>
    <w:multiLevelType w:val="multilevel"/>
    <w:tmpl w:val="F718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D84811"/>
    <w:multiLevelType w:val="multilevel"/>
    <w:tmpl w:val="D65E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B0E80"/>
    <w:multiLevelType w:val="multilevel"/>
    <w:tmpl w:val="D49C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2C533A"/>
    <w:multiLevelType w:val="multilevel"/>
    <w:tmpl w:val="533C9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601351">
    <w:abstractNumId w:val="8"/>
  </w:num>
  <w:num w:numId="2" w16cid:durableId="134371340">
    <w:abstractNumId w:val="6"/>
  </w:num>
  <w:num w:numId="3" w16cid:durableId="833689847">
    <w:abstractNumId w:val="5"/>
  </w:num>
  <w:num w:numId="4" w16cid:durableId="1284918058">
    <w:abstractNumId w:val="4"/>
  </w:num>
  <w:num w:numId="5" w16cid:durableId="1763378601">
    <w:abstractNumId w:val="7"/>
  </w:num>
  <w:num w:numId="6" w16cid:durableId="1040663316">
    <w:abstractNumId w:val="3"/>
  </w:num>
  <w:num w:numId="7" w16cid:durableId="77672823">
    <w:abstractNumId w:val="2"/>
  </w:num>
  <w:num w:numId="8" w16cid:durableId="2044016756">
    <w:abstractNumId w:val="1"/>
  </w:num>
  <w:num w:numId="9" w16cid:durableId="1755319486">
    <w:abstractNumId w:val="0"/>
  </w:num>
  <w:num w:numId="10" w16cid:durableId="218059076">
    <w:abstractNumId w:val="13"/>
  </w:num>
  <w:num w:numId="11" w16cid:durableId="1832409458">
    <w:abstractNumId w:val="12"/>
  </w:num>
  <w:num w:numId="12" w16cid:durableId="1791167105">
    <w:abstractNumId w:val="10"/>
  </w:num>
  <w:num w:numId="13" w16cid:durableId="449714211">
    <w:abstractNumId w:val="9"/>
  </w:num>
  <w:num w:numId="14" w16cid:durableId="5889295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74AC"/>
    <w:rsid w:val="00AA1D8D"/>
    <w:rsid w:val="00B0139A"/>
    <w:rsid w:val="00B47730"/>
    <w:rsid w:val="00C940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938236"/>
  <w14:defaultImageDpi w14:val="300"/>
  <w15:docId w15:val="{C647E663-34AC-4B10-807A-07D0F8DA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313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Kasper Dobiech</cp:lastModifiedBy>
  <cp:revision>2</cp:revision>
  <dcterms:created xsi:type="dcterms:W3CDTF">2013-12-23T23:15:00Z</dcterms:created>
  <dcterms:modified xsi:type="dcterms:W3CDTF">2025-10-03T11:09:00Z</dcterms:modified>
  <cp:category/>
</cp:coreProperties>
</file>