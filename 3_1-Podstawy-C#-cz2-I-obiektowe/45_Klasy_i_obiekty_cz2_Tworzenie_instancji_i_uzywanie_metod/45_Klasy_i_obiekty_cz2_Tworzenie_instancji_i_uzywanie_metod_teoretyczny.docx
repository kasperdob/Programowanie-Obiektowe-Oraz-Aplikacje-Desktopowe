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E0FA" w14:textId="5FE49DD5" w:rsidR="0037400D" w:rsidRDefault="0041285F">
      <w:pPr>
        <w:pStyle w:val="Tytu"/>
      </w:pPr>
      <w:proofErr w:type="spellStart"/>
      <w:r w:rsidRPr="0041285F">
        <w:t>Tworzenie_instancji_i_uzywanie_metod</w:t>
      </w:r>
      <w:proofErr w:type="spellEnd"/>
    </w:p>
    <w:p w14:paraId="391D5325" w14:textId="1E30BBAF" w:rsidR="0037400D" w:rsidRDefault="0041285F">
      <w:pPr>
        <w:pStyle w:val="Tytu"/>
      </w:pPr>
      <w:r>
        <w:t>Kasper Dobiech</w:t>
      </w:r>
    </w:p>
    <w:p w14:paraId="350B7B0C" w14:textId="77777777" w:rsidR="0037400D" w:rsidRDefault="00000000">
      <w:r>
        <w:br w:type="page"/>
      </w:r>
    </w:p>
    <w:p w14:paraId="7B7BBF7C" w14:textId="77777777" w:rsidR="0041285F" w:rsidRDefault="00000000">
      <w:pPr>
        <w:pStyle w:val="Nagwek1"/>
      </w:pPr>
      <w:r>
        <w:lastRenderedPageBreak/>
        <w:t xml:space="preserve">1. </w:t>
      </w:r>
      <w:proofErr w:type="spellStart"/>
      <w:r>
        <w:t>Wprowadzenie</w:t>
      </w:r>
      <w:proofErr w:type="spellEnd"/>
    </w:p>
    <w:p w14:paraId="76A2E360" w14:textId="51ECB383" w:rsidR="0041285F" w:rsidRDefault="0041285F" w:rsidP="0041285F">
      <w:r w:rsidRPr="0041285F">
        <w:t xml:space="preserve">W </w:t>
      </w:r>
      <w:proofErr w:type="spellStart"/>
      <w:r w:rsidRPr="0041285F">
        <w:t>języku</w:t>
      </w:r>
      <w:proofErr w:type="spellEnd"/>
      <w:r w:rsidRPr="0041285F">
        <w:t xml:space="preserve"> C# </w:t>
      </w:r>
      <w:proofErr w:type="spellStart"/>
      <w:r w:rsidRPr="0041285F">
        <w:t>programowanie</w:t>
      </w:r>
      <w:proofErr w:type="spellEnd"/>
      <w:r w:rsidRPr="0041285F">
        <w:t xml:space="preserve"> </w:t>
      </w:r>
      <w:proofErr w:type="spellStart"/>
      <w:r w:rsidRPr="0041285F">
        <w:t>opiera</w:t>
      </w:r>
      <w:proofErr w:type="spellEnd"/>
      <w:r w:rsidRPr="0041285F">
        <w:t xml:space="preserve"> </w:t>
      </w:r>
      <w:proofErr w:type="spellStart"/>
      <w:r w:rsidRPr="0041285F">
        <w:t>się</w:t>
      </w:r>
      <w:proofErr w:type="spellEnd"/>
      <w:r w:rsidRPr="0041285F">
        <w:t xml:space="preserve"> w </w:t>
      </w:r>
      <w:proofErr w:type="spellStart"/>
      <w:r w:rsidRPr="0041285F">
        <w:t>dużej</w:t>
      </w:r>
      <w:proofErr w:type="spellEnd"/>
      <w:r w:rsidRPr="0041285F">
        <w:t xml:space="preserve"> </w:t>
      </w:r>
      <w:proofErr w:type="spellStart"/>
      <w:r w:rsidRPr="0041285F">
        <w:t>mierze</w:t>
      </w:r>
      <w:proofErr w:type="spellEnd"/>
      <w:r w:rsidRPr="0041285F">
        <w:t xml:space="preserve"> </w:t>
      </w:r>
      <w:proofErr w:type="spellStart"/>
      <w:r w:rsidRPr="0041285F">
        <w:t>na</w:t>
      </w:r>
      <w:proofErr w:type="spellEnd"/>
      <w:r w:rsidRPr="0041285F">
        <w:t xml:space="preserve"> </w:t>
      </w:r>
      <w:proofErr w:type="spellStart"/>
      <w:r w:rsidRPr="0041285F">
        <w:rPr>
          <w:b/>
          <w:bCs/>
        </w:rPr>
        <w:t>programowaniu</w:t>
      </w:r>
      <w:proofErr w:type="spellEnd"/>
      <w:r w:rsidRPr="0041285F">
        <w:rPr>
          <w:b/>
          <w:bCs/>
        </w:rPr>
        <w:t xml:space="preserve"> </w:t>
      </w:r>
      <w:proofErr w:type="spellStart"/>
      <w:r w:rsidRPr="0041285F">
        <w:rPr>
          <w:b/>
          <w:bCs/>
        </w:rPr>
        <w:t>obiektowym</w:t>
      </w:r>
      <w:proofErr w:type="spellEnd"/>
      <w:r w:rsidRPr="0041285F">
        <w:t xml:space="preserve">. </w:t>
      </w:r>
      <w:proofErr w:type="spellStart"/>
      <w:r w:rsidRPr="0041285F">
        <w:t>Podstawowym</w:t>
      </w:r>
      <w:proofErr w:type="spellEnd"/>
      <w:r w:rsidRPr="0041285F">
        <w:t xml:space="preserve"> </w:t>
      </w:r>
      <w:proofErr w:type="spellStart"/>
      <w:r w:rsidRPr="0041285F">
        <w:t>elementem</w:t>
      </w:r>
      <w:proofErr w:type="spellEnd"/>
      <w:r w:rsidRPr="0041285F">
        <w:t xml:space="preserve"> </w:t>
      </w:r>
      <w:proofErr w:type="spellStart"/>
      <w:r w:rsidRPr="0041285F">
        <w:t>tego</w:t>
      </w:r>
      <w:proofErr w:type="spellEnd"/>
      <w:r w:rsidRPr="0041285F">
        <w:t xml:space="preserve"> </w:t>
      </w:r>
      <w:proofErr w:type="spellStart"/>
      <w:r w:rsidRPr="0041285F">
        <w:t>podejścia</w:t>
      </w:r>
      <w:proofErr w:type="spellEnd"/>
      <w:r w:rsidRPr="0041285F">
        <w:t xml:space="preserve"> </w:t>
      </w:r>
      <w:proofErr w:type="spellStart"/>
      <w:r w:rsidRPr="0041285F">
        <w:t>są</w:t>
      </w:r>
      <w:proofErr w:type="spellEnd"/>
      <w:r w:rsidRPr="0041285F">
        <w:t xml:space="preserve"> </w:t>
      </w:r>
      <w:proofErr w:type="spellStart"/>
      <w:r w:rsidRPr="0041285F">
        <w:rPr>
          <w:b/>
          <w:bCs/>
        </w:rPr>
        <w:t>klasy</w:t>
      </w:r>
      <w:proofErr w:type="spellEnd"/>
      <w:r w:rsidRPr="0041285F">
        <w:t xml:space="preserve"> </w:t>
      </w:r>
      <w:proofErr w:type="spellStart"/>
      <w:r w:rsidRPr="0041285F">
        <w:t>i</w:t>
      </w:r>
      <w:proofErr w:type="spellEnd"/>
      <w:r w:rsidRPr="0041285F">
        <w:t xml:space="preserve"> </w:t>
      </w:r>
      <w:proofErr w:type="spellStart"/>
      <w:r w:rsidRPr="0041285F">
        <w:t>tworzone</w:t>
      </w:r>
      <w:proofErr w:type="spellEnd"/>
      <w:r w:rsidRPr="0041285F">
        <w:t xml:space="preserve"> </w:t>
      </w:r>
      <w:proofErr w:type="spellStart"/>
      <w:r w:rsidRPr="0041285F">
        <w:t>na</w:t>
      </w:r>
      <w:proofErr w:type="spellEnd"/>
      <w:r w:rsidRPr="0041285F">
        <w:t xml:space="preserve"> ich </w:t>
      </w:r>
      <w:proofErr w:type="spellStart"/>
      <w:r w:rsidRPr="0041285F">
        <w:t>podstawie</w:t>
      </w:r>
      <w:proofErr w:type="spellEnd"/>
      <w:r w:rsidRPr="0041285F">
        <w:t xml:space="preserve"> </w:t>
      </w:r>
      <w:proofErr w:type="spellStart"/>
      <w:r w:rsidRPr="0041285F">
        <w:rPr>
          <w:b/>
          <w:bCs/>
        </w:rPr>
        <w:t>instancje</w:t>
      </w:r>
      <w:proofErr w:type="spellEnd"/>
      <w:r w:rsidRPr="0041285F">
        <w:t xml:space="preserve">, </w:t>
      </w:r>
      <w:proofErr w:type="spellStart"/>
      <w:r w:rsidRPr="0041285F">
        <w:t>czyli</w:t>
      </w:r>
      <w:proofErr w:type="spellEnd"/>
      <w:r w:rsidRPr="0041285F">
        <w:t xml:space="preserve"> </w:t>
      </w:r>
      <w:proofErr w:type="spellStart"/>
      <w:r w:rsidRPr="0041285F">
        <w:rPr>
          <w:b/>
          <w:bCs/>
        </w:rPr>
        <w:t>obiekty</w:t>
      </w:r>
      <w:proofErr w:type="spellEnd"/>
      <w:r w:rsidRPr="0041285F">
        <w:t xml:space="preserve">. Aby </w:t>
      </w:r>
      <w:proofErr w:type="spellStart"/>
      <w:r w:rsidRPr="0041285F">
        <w:t>móc</w:t>
      </w:r>
      <w:proofErr w:type="spellEnd"/>
      <w:r w:rsidRPr="0041285F">
        <w:t xml:space="preserve"> </w:t>
      </w:r>
      <w:proofErr w:type="spellStart"/>
      <w:r w:rsidRPr="0041285F">
        <w:t>korzystać</w:t>
      </w:r>
      <w:proofErr w:type="spellEnd"/>
      <w:r w:rsidRPr="0041285F">
        <w:t xml:space="preserve"> z </w:t>
      </w:r>
      <w:proofErr w:type="spellStart"/>
      <w:r w:rsidRPr="0041285F">
        <w:t>metod</w:t>
      </w:r>
      <w:proofErr w:type="spellEnd"/>
      <w:r w:rsidRPr="0041285F">
        <w:t xml:space="preserve"> (</w:t>
      </w:r>
      <w:proofErr w:type="spellStart"/>
      <w:r w:rsidRPr="0041285F">
        <w:t>czyli</w:t>
      </w:r>
      <w:proofErr w:type="spellEnd"/>
      <w:r w:rsidRPr="0041285F">
        <w:t xml:space="preserve"> </w:t>
      </w:r>
      <w:proofErr w:type="spellStart"/>
      <w:r w:rsidRPr="0041285F">
        <w:t>funkcji</w:t>
      </w:r>
      <w:proofErr w:type="spellEnd"/>
      <w:r w:rsidRPr="0041285F">
        <w:t xml:space="preserve"> </w:t>
      </w:r>
      <w:proofErr w:type="spellStart"/>
      <w:r w:rsidRPr="0041285F">
        <w:t>przypisanych</w:t>
      </w:r>
      <w:proofErr w:type="spellEnd"/>
      <w:r w:rsidRPr="0041285F">
        <w:t xml:space="preserve"> do </w:t>
      </w:r>
      <w:proofErr w:type="spellStart"/>
      <w:r w:rsidRPr="0041285F">
        <w:t>klasy</w:t>
      </w:r>
      <w:proofErr w:type="spellEnd"/>
      <w:r w:rsidRPr="0041285F">
        <w:t xml:space="preserve">), </w:t>
      </w:r>
      <w:proofErr w:type="spellStart"/>
      <w:r w:rsidRPr="0041285F">
        <w:t>najpierw</w:t>
      </w:r>
      <w:proofErr w:type="spellEnd"/>
      <w:r w:rsidRPr="0041285F">
        <w:t xml:space="preserve"> </w:t>
      </w:r>
      <w:proofErr w:type="spellStart"/>
      <w:r w:rsidRPr="0041285F">
        <w:t>musimy</w:t>
      </w:r>
      <w:proofErr w:type="spellEnd"/>
      <w:r w:rsidRPr="0041285F">
        <w:t xml:space="preserve"> </w:t>
      </w:r>
      <w:proofErr w:type="spellStart"/>
      <w:r w:rsidRPr="0041285F">
        <w:t>utworzyć</w:t>
      </w:r>
      <w:proofErr w:type="spellEnd"/>
      <w:r w:rsidRPr="0041285F">
        <w:t xml:space="preserve"> </w:t>
      </w:r>
      <w:proofErr w:type="spellStart"/>
      <w:r w:rsidRPr="0041285F">
        <w:t>obiekt</w:t>
      </w:r>
      <w:proofErr w:type="spellEnd"/>
      <w:r w:rsidRPr="0041285F">
        <w:t xml:space="preserve"> </w:t>
      </w:r>
      <w:proofErr w:type="spellStart"/>
      <w:r w:rsidRPr="0041285F">
        <w:t>danej</w:t>
      </w:r>
      <w:proofErr w:type="spellEnd"/>
      <w:r w:rsidRPr="0041285F">
        <w:t xml:space="preserve"> </w:t>
      </w:r>
      <w:proofErr w:type="spellStart"/>
      <w:r w:rsidRPr="0041285F">
        <w:t>klasy</w:t>
      </w:r>
      <w:proofErr w:type="spellEnd"/>
      <w:r w:rsidRPr="0041285F">
        <w:t>.</w:t>
      </w:r>
    </w:p>
    <w:p w14:paraId="136846FC" w14:textId="57C4DADA" w:rsidR="0041285F" w:rsidRDefault="0041285F" w:rsidP="0041285F">
      <w:proofErr w:type="spellStart"/>
      <w:r>
        <w:t>Przypomnienie</w:t>
      </w:r>
      <w:proofErr w:type="spellEnd"/>
      <w:r>
        <w:t>:</w:t>
      </w:r>
    </w:p>
    <w:p w14:paraId="21945D68" w14:textId="4886C438" w:rsidR="0041285F" w:rsidRDefault="0041285F" w:rsidP="0041285F">
      <w:proofErr w:type="spellStart"/>
      <w:r w:rsidRPr="0041285F">
        <w:rPr>
          <w:b/>
          <w:bCs/>
        </w:rPr>
        <w:t>Klasa</w:t>
      </w:r>
      <w:proofErr w:type="spellEnd"/>
      <w:r w:rsidRPr="0041285F">
        <w:t xml:space="preserve"> to </w:t>
      </w:r>
      <w:proofErr w:type="spellStart"/>
      <w:r w:rsidRPr="0041285F">
        <w:t>wzór</w:t>
      </w:r>
      <w:proofErr w:type="spellEnd"/>
      <w:r w:rsidRPr="0041285F">
        <w:t xml:space="preserve"> </w:t>
      </w:r>
      <w:proofErr w:type="spellStart"/>
      <w:r w:rsidRPr="0041285F">
        <w:t>lub</w:t>
      </w:r>
      <w:proofErr w:type="spellEnd"/>
      <w:r w:rsidRPr="0041285F">
        <w:t xml:space="preserve"> „</w:t>
      </w:r>
      <w:proofErr w:type="spellStart"/>
      <w:r w:rsidRPr="0041285F">
        <w:t>przepis</w:t>
      </w:r>
      <w:proofErr w:type="spellEnd"/>
      <w:r w:rsidRPr="0041285F">
        <w:t xml:space="preserve">”, </w:t>
      </w:r>
      <w:proofErr w:type="spellStart"/>
      <w:r w:rsidRPr="0041285F">
        <w:t>który</w:t>
      </w:r>
      <w:proofErr w:type="spellEnd"/>
      <w:r w:rsidRPr="0041285F">
        <w:t xml:space="preserve"> </w:t>
      </w:r>
      <w:proofErr w:type="spellStart"/>
      <w:r w:rsidRPr="0041285F">
        <w:t>opisuje</w:t>
      </w:r>
      <w:proofErr w:type="spellEnd"/>
      <w:r w:rsidRPr="0041285F">
        <w:t xml:space="preserve">, </w:t>
      </w:r>
      <w:proofErr w:type="spellStart"/>
      <w:r w:rsidRPr="0041285F">
        <w:t>jakie</w:t>
      </w:r>
      <w:proofErr w:type="spellEnd"/>
      <w:r w:rsidRPr="0041285F">
        <w:t xml:space="preserve"> </w:t>
      </w:r>
      <w:proofErr w:type="spellStart"/>
      <w:r w:rsidRPr="0041285F">
        <w:t>dane</w:t>
      </w:r>
      <w:proofErr w:type="spellEnd"/>
      <w:r w:rsidRPr="0041285F">
        <w:t xml:space="preserve"> (</w:t>
      </w:r>
      <w:proofErr w:type="spellStart"/>
      <w:r w:rsidRPr="0041285F">
        <w:t>pola</w:t>
      </w:r>
      <w:proofErr w:type="spellEnd"/>
      <w:r w:rsidRPr="0041285F">
        <w:t xml:space="preserve">) </w:t>
      </w:r>
      <w:proofErr w:type="spellStart"/>
      <w:r w:rsidRPr="0041285F">
        <w:t>oraz</w:t>
      </w:r>
      <w:proofErr w:type="spellEnd"/>
      <w:r w:rsidRPr="0041285F">
        <w:t xml:space="preserve"> </w:t>
      </w:r>
      <w:proofErr w:type="spellStart"/>
      <w:r w:rsidRPr="0041285F">
        <w:t>jakie</w:t>
      </w:r>
      <w:proofErr w:type="spellEnd"/>
      <w:r w:rsidRPr="0041285F">
        <w:t xml:space="preserve"> </w:t>
      </w:r>
      <w:proofErr w:type="spellStart"/>
      <w:r w:rsidRPr="0041285F">
        <w:t>zachowania</w:t>
      </w:r>
      <w:proofErr w:type="spellEnd"/>
      <w:r w:rsidRPr="0041285F">
        <w:t xml:space="preserve"> (</w:t>
      </w:r>
      <w:proofErr w:type="spellStart"/>
      <w:r w:rsidRPr="0041285F">
        <w:t>metody</w:t>
      </w:r>
      <w:proofErr w:type="spellEnd"/>
      <w:r w:rsidRPr="0041285F">
        <w:t xml:space="preserve">) </w:t>
      </w:r>
      <w:proofErr w:type="spellStart"/>
      <w:r w:rsidRPr="0041285F">
        <w:t>będą</w:t>
      </w:r>
      <w:proofErr w:type="spellEnd"/>
      <w:r w:rsidRPr="0041285F">
        <w:t xml:space="preserve"> </w:t>
      </w:r>
      <w:proofErr w:type="spellStart"/>
      <w:r w:rsidRPr="0041285F">
        <w:t>mieć</w:t>
      </w:r>
      <w:proofErr w:type="spellEnd"/>
      <w:r w:rsidRPr="0041285F">
        <w:t xml:space="preserve"> </w:t>
      </w:r>
      <w:proofErr w:type="spellStart"/>
      <w:r w:rsidRPr="0041285F">
        <w:t>obiekty</w:t>
      </w:r>
      <w:proofErr w:type="spellEnd"/>
      <w:r w:rsidRPr="0041285F">
        <w:t xml:space="preserve"> </w:t>
      </w:r>
      <w:proofErr w:type="spellStart"/>
      <w:r w:rsidRPr="0041285F">
        <w:t>tworzone</w:t>
      </w:r>
      <w:proofErr w:type="spellEnd"/>
      <w:r w:rsidRPr="0041285F">
        <w:t xml:space="preserve"> </w:t>
      </w:r>
      <w:proofErr w:type="spellStart"/>
      <w:r w:rsidRPr="0041285F">
        <w:t>na</w:t>
      </w:r>
      <w:proofErr w:type="spellEnd"/>
      <w:r w:rsidRPr="0041285F">
        <w:t xml:space="preserve"> </w:t>
      </w:r>
      <w:proofErr w:type="spellStart"/>
      <w:r w:rsidRPr="0041285F">
        <w:t>jej</w:t>
      </w:r>
      <w:proofErr w:type="spellEnd"/>
      <w:r w:rsidRPr="0041285F">
        <w:t xml:space="preserve"> </w:t>
      </w:r>
      <w:proofErr w:type="spellStart"/>
      <w:r w:rsidRPr="0041285F">
        <w:t>podstawie</w:t>
      </w:r>
      <w:proofErr w:type="spellEnd"/>
      <w:r w:rsidRPr="0041285F">
        <w:t>.</w:t>
      </w:r>
    </w:p>
    <w:p w14:paraId="01D7A18A" w14:textId="73B8E6F7" w:rsidR="0041285F" w:rsidRDefault="0041285F" w:rsidP="0041285F">
      <w:r w:rsidRPr="0041285F">
        <w:drawing>
          <wp:inline distT="0" distB="0" distL="0" distR="0" wp14:anchorId="17818306" wp14:editId="044BD2A5">
            <wp:extent cx="5486400" cy="3900805"/>
            <wp:effectExtent l="0" t="0" r="0" b="4445"/>
            <wp:docPr id="680260602" name="Obraz 1" descr="Obraz zawierający tekst, zrzut ekranu, wyświetlacz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60602" name="Obraz 1" descr="Obraz zawierający tekst, zrzut ekranu, wyświetlacz, oprogramowanie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03B3" w14:textId="5865DE82" w:rsidR="0041285F" w:rsidRDefault="0041285F" w:rsidP="0041285F">
      <w:proofErr w:type="spellStart"/>
      <w:r w:rsidRPr="0041285F">
        <w:rPr>
          <w:b/>
          <w:bCs/>
        </w:rPr>
        <w:t>Instancja</w:t>
      </w:r>
      <w:proofErr w:type="spellEnd"/>
      <w:r w:rsidRPr="0041285F">
        <w:t xml:space="preserve"> to </w:t>
      </w:r>
      <w:proofErr w:type="spellStart"/>
      <w:r w:rsidRPr="0041285F">
        <w:t>konkretny</w:t>
      </w:r>
      <w:proofErr w:type="spellEnd"/>
      <w:r w:rsidRPr="0041285F">
        <w:t xml:space="preserve"> </w:t>
      </w:r>
      <w:proofErr w:type="spellStart"/>
      <w:r w:rsidRPr="0041285F">
        <w:t>egzemplarz</w:t>
      </w:r>
      <w:proofErr w:type="spellEnd"/>
      <w:r w:rsidRPr="0041285F">
        <w:t xml:space="preserve"> </w:t>
      </w:r>
      <w:proofErr w:type="spellStart"/>
      <w:r w:rsidRPr="0041285F">
        <w:t>klasy</w:t>
      </w:r>
      <w:proofErr w:type="spellEnd"/>
      <w:r w:rsidRPr="0041285F">
        <w:t xml:space="preserve"> — </w:t>
      </w:r>
      <w:proofErr w:type="spellStart"/>
      <w:r w:rsidRPr="0041285F">
        <w:t>coś</w:t>
      </w:r>
      <w:proofErr w:type="spellEnd"/>
      <w:r w:rsidRPr="0041285F">
        <w:t xml:space="preserve">, co </w:t>
      </w:r>
      <w:proofErr w:type="spellStart"/>
      <w:r w:rsidRPr="0041285F">
        <w:t>tworzymy</w:t>
      </w:r>
      <w:proofErr w:type="spellEnd"/>
      <w:r w:rsidRPr="0041285F">
        <w:t xml:space="preserve"> </w:t>
      </w:r>
      <w:proofErr w:type="spellStart"/>
      <w:r w:rsidRPr="0041285F">
        <w:t>na</w:t>
      </w:r>
      <w:proofErr w:type="spellEnd"/>
      <w:r w:rsidRPr="0041285F">
        <w:t xml:space="preserve"> </w:t>
      </w:r>
      <w:proofErr w:type="spellStart"/>
      <w:r w:rsidRPr="0041285F">
        <w:t>podstawie</w:t>
      </w:r>
      <w:proofErr w:type="spellEnd"/>
      <w:r w:rsidRPr="0041285F">
        <w:t xml:space="preserve"> </w:t>
      </w:r>
      <w:proofErr w:type="spellStart"/>
      <w:r w:rsidRPr="0041285F">
        <w:t>definicji</w:t>
      </w:r>
      <w:proofErr w:type="spellEnd"/>
      <w:r w:rsidRPr="0041285F">
        <w:t xml:space="preserve"> </w:t>
      </w:r>
      <w:proofErr w:type="spellStart"/>
      <w:r w:rsidRPr="0041285F">
        <w:t>klasy</w:t>
      </w:r>
      <w:proofErr w:type="spellEnd"/>
      <w:r w:rsidRPr="0041285F">
        <w:t>.</w:t>
      </w:r>
    </w:p>
    <w:p w14:paraId="14AE477F" w14:textId="1AB37B7E" w:rsidR="0041285F" w:rsidRPr="0041285F" w:rsidRDefault="0041285F" w:rsidP="0041285F">
      <w:r w:rsidRPr="0041285F">
        <w:lastRenderedPageBreak/>
        <w:drawing>
          <wp:inline distT="0" distB="0" distL="0" distR="0" wp14:anchorId="72954DEA" wp14:editId="25305DCB">
            <wp:extent cx="5486400" cy="2678430"/>
            <wp:effectExtent l="0" t="0" r="0" b="7620"/>
            <wp:docPr id="1938214602" name="Obraz 1" descr="Obraz zawierający tekst, zrzut ekranu, oprogramowanie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14602" name="Obraz 1" descr="Obraz zawierający tekst, zrzut ekranu, oprogramowanie, Czcionk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A2CC" w14:textId="0C06C9E3" w:rsidR="0037400D" w:rsidRDefault="00000000">
      <w:pPr>
        <w:pStyle w:val="Nagwek1"/>
      </w:pPr>
      <w:r>
        <w:t>2. Teoria</w:t>
      </w:r>
    </w:p>
    <w:p w14:paraId="40615288" w14:textId="77777777" w:rsidR="0041285F" w:rsidRPr="0041285F" w:rsidRDefault="0041285F" w:rsidP="0041285F">
      <w:pPr>
        <w:rPr>
          <w:b/>
          <w:bCs/>
          <w:lang w:val="pl-PL"/>
        </w:rPr>
      </w:pPr>
      <w:r w:rsidRPr="0041285F">
        <w:rPr>
          <w:b/>
          <w:bCs/>
          <w:lang w:val="pl-PL"/>
        </w:rPr>
        <w:t>Co to jest tworzenie instancji?</w:t>
      </w:r>
    </w:p>
    <w:p w14:paraId="70A80FBC" w14:textId="77777777" w:rsidR="0041285F" w:rsidRPr="0041285F" w:rsidRDefault="0041285F" w:rsidP="0041285F">
      <w:pPr>
        <w:rPr>
          <w:lang w:val="pl-PL"/>
        </w:rPr>
      </w:pPr>
      <w:r w:rsidRPr="0041285F">
        <w:rPr>
          <w:b/>
          <w:bCs/>
          <w:lang w:val="pl-PL"/>
        </w:rPr>
        <w:t>Tworzenie instancji</w:t>
      </w:r>
      <w:r w:rsidRPr="0041285F">
        <w:rPr>
          <w:lang w:val="pl-PL"/>
        </w:rPr>
        <w:t xml:space="preserve"> (ang. </w:t>
      </w:r>
      <w:proofErr w:type="spellStart"/>
      <w:r w:rsidRPr="0041285F">
        <w:rPr>
          <w:i/>
          <w:iCs/>
          <w:lang w:val="pl-PL"/>
        </w:rPr>
        <w:t>instantiation</w:t>
      </w:r>
      <w:proofErr w:type="spellEnd"/>
      <w:r w:rsidRPr="0041285F">
        <w:rPr>
          <w:lang w:val="pl-PL"/>
        </w:rPr>
        <w:t xml:space="preserve">) to proces </w:t>
      </w:r>
      <w:r w:rsidRPr="0041285F">
        <w:rPr>
          <w:b/>
          <w:bCs/>
          <w:lang w:val="pl-PL"/>
        </w:rPr>
        <w:t>tworzenia konkretnego obiektu na podstawie klasy</w:t>
      </w:r>
      <w:r w:rsidRPr="0041285F">
        <w:rPr>
          <w:lang w:val="pl-PL"/>
        </w:rPr>
        <w:t>.</w:t>
      </w:r>
    </w:p>
    <w:p w14:paraId="7A708173" w14:textId="77777777" w:rsidR="0041285F" w:rsidRPr="0041285F" w:rsidRDefault="0041285F" w:rsidP="0041285F">
      <w:pPr>
        <w:numPr>
          <w:ilvl w:val="0"/>
          <w:numId w:val="10"/>
        </w:numPr>
        <w:rPr>
          <w:lang w:val="pl-PL"/>
        </w:rPr>
      </w:pPr>
      <w:r w:rsidRPr="0041285F">
        <w:rPr>
          <w:b/>
          <w:bCs/>
          <w:lang w:val="pl-PL"/>
        </w:rPr>
        <w:t>Klasa</w:t>
      </w:r>
      <w:r w:rsidRPr="0041285F">
        <w:rPr>
          <w:lang w:val="pl-PL"/>
        </w:rPr>
        <w:t xml:space="preserve"> = przepis / szablon (np. plan samochodu)</w:t>
      </w:r>
    </w:p>
    <w:p w14:paraId="4923172E" w14:textId="77777777" w:rsidR="0041285F" w:rsidRPr="0041285F" w:rsidRDefault="0041285F" w:rsidP="0041285F">
      <w:pPr>
        <w:numPr>
          <w:ilvl w:val="0"/>
          <w:numId w:val="10"/>
        </w:numPr>
        <w:rPr>
          <w:lang w:val="pl-PL"/>
        </w:rPr>
      </w:pPr>
      <w:r w:rsidRPr="0041285F">
        <w:rPr>
          <w:b/>
          <w:bCs/>
          <w:lang w:val="pl-PL"/>
        </w:rPr>
        <w:t>Instancja (obiekt)</w:t>
      </w:r>
      <w:r w:rsidRPr="0041285F">
        <w:rPr>
          <w:lang w:val="pl-PL"/>
        </w:rPr>
        <w:t xml:space="preserve"> = gotowy egzemplarz (np. Twój konkretny samochód)</w:t>
      </w:r>
    </w:p>
    <w:p w14:paraId="4D45B685" w14:textId="29A1C2A6" w:rsidR="0041285F" w:rsidRDefault="0041285F" w:rsidP="0041285F">
      <w:r w:rsidRPr="0041285F">
        <w:t xml:space="preserve">Do </w:t>
      </w:r>
      <w:proofErr w:type="spellStart"/>
      <w:r w:rsidRPr="0041285F">
        <w:t>utworzenia</w:t>
      </w:r>
      <w:proofErr w:type="spellEnd"/>
      <w:r w:rsidRPr="0041285F">
        <w:t xml:space="preserve"> </w:t>
      </w:r>
      <w:proofErr w:type="spellStart"/>
      <w:r w:rsidRPr="0041285F">
        <w:t>obiektu</w:t>
      </w:r>
      <w:proofErr w:type="spellEnd"/>
      <w:r w:rsidRPr="0041285F">
        <w:t xml:space="preserve"> </w:t>
      </w:r>
      <w:proofErr w:type="spellStart"/>
      <w:r w:rsidRPr="0041285F">
        <w:t>używamy</w:t>
      </w:r>
      <w:proofErr w:type="spellEnd"/>
      <w:r w:rsidRPr="0041285F">
        <w:t xml:space="preserve"> </w:t>
      </w:r>
      <w:proofErr w:type="spellStart"/>
      <w:r w:rsidRPr="0041285F">
        <w:t>słowa</w:t>
      </w:r>
      <w:proofErr w:type="spellEnd"/>
      <w:r w:rsidRPr="0041285F">
        <w:t xml:space="preserve"> </w:t>
      </w:r>
      <w:proofErr w:type="spellStart"/>
      <w:r w:rsidRPr="0041285F">
        <w:t>kluczowego</w:t>
      </w:r>
      <w:proofErr w:type="spellEnd"/>
      <w:r w:rsidRPr="0041285F">
        <w:t xml:space="preserve"> </w:t>
      </w:r>
      <w:r w:rsidRPr="0041285F">
        <w:rPr>
          <w:b/>
          <w:bCs/>
        </w:rPr>
        <w:t>new</w:t>
      </w:r>
      <w:r w:rsidRPr="0041285F">
        <w:t>.</w:t>
      </w:r>
    </w:p>
    <w:p w14:paraId="2FDDBB7C" w14:textId="2E71138A" w:rsidR="0041285F" w:rsidRDefault="0041285F" w:rsidP="0041285F">
      <w:proofErr w:type="spellStart"/>
      <w:r w:rsidRPr="0041285F">
        <w:t>Samochod</w:t>
      </w:r>
      <w:proofErr w:type="spellEnd"/>
      <w:r w:rsidRPr="0041285F">
        <w:t xml:space="preserve"> auto = new </w:t>
      </w:r>
      <w:proofErr w:type="spellStart"/>
      <w:r w:rsidRPr="0041285F">
        <w:t>Samochod</w:t>
      </w:r>
      <w:proofErr w:type="spellEnd"/>
      <w:r w:rsidRPr="0041285F">
        <w:t>();</w:t>
      </w:r>
    </w:p>
    <w:p w14:paraId="4F1FAE30" w14:textId="5290B7E1" w:rsidR="0041285F" w:rsidRDefault="0041285F" w:rsidP="0041285F">
      <w:proofErr w:type="spellStart"/>
      <w:r>
        <w:t>Rozbijmy</w:t>
      </w:r>
      <w:proofErr w:type="spellEnd"/>
      <w:r>
        <w:t xml:space="preserve"> 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41285F" w:rsidRPr="0041285F" w14:paraId="74B21B02" w14:textId="77777777">
        <w:tc>
          <w:tcPr>
            <w:tcW w:w="4390" w:type="dxa"/>
          </w:tcPr>
          <w:p w14:paraId="50BFCF34" w14:textId="77777777" w:rsidR="0041285F" w:rsidRPr="0041285F" w:rsidRDefault="0041285F" w:rsidP="00DF3B08">
            <w:r w:rsidRPr="0041285F">
              <w:t>Element</w:t>
            </w:r>
          </w:p>
        </w:tc>
        <w:tc>
          <w:tcPr>
            <w:tcW w:w="4390" w:type="dxa"/>
          </w:tcPr>
          <w:p w14:paraId="697CD2DB" w14:textId="77777777" w:rsidR="0041285F" w:rsidRPr="0041285F" w:rsidRDefault="0041285F" w:rsidP="00DF3B08">
            <w:proofErr w:type="spellStart"/>
            <w:r w:rsidRPr="0041285F">
              <w:t>Znaczenie</w:t>
            </w:r>
            <w:proofErr w:type="spellEnd"/>
          </w:p>
        </w:tc>
      </w:tr>
      <w:tr w:rsidR="0041285F" w:rsidRPr="0041285F" w14:paraId="2815FC75" w14:textId="77777777">
        <w:tc>
          <w:tcPr>
            <w:tcW w:w="4390" w:type="dxa"/>
          </w:tcPr>
          <w:p w14:paraId="6FC31ACD" w14:textId="77777777" w:rsidR="0041285F" w:rsidRPr="0041285F" w:rsidRDefault="0041285F" w:rsidP="00DF3B08">
            <w:pPr>
              <w:rPr>
                <w:rFonts w:hint="eastAsia"/>
              </w:rPr>
            </w:pPr>
            <w:proofErr w:type="spellStart"/>
            <w:r w:rsidRPr="0041285F">
              <w:rPr>
                <w:rFonts w:hint="eastAsia"/>
              </w:rPr>
              <w:t>Samochod</w:t>
            </w:r>
            <w:proofErr w:type="spellEnd"/>
          </w:p>
        </w:tc>
        <w:tc>
          <w:tcPr>
            <w:tcW w:w="4390" w:type="dxa"/>
          </w:tcPr>
          <w:p w14:paraId="2AE82D13" w14:textId="77777777" w:rsidR="0041285F" w:rsidRPr="0041285F" w:rsidRDefault="0041285F" w:rsidP="00DF3B08">
            <w:pPr>
              <w:rPr>
                <w:rFonts w:hint="eastAsia"/>
              </w:rPr>
            </w:pPr>
            <w:proofErr w:type="spellStart"/>
            <w:r w:rsidRPr="0041285F">
              <w:rPr>
                <w:rFonts w:hint="eastAsia"/>
              </w:rPr>
              <w:t>Typ</w:t>
            </w:r>
            <w:proofErr w:type="spellEnd"/>
            <w:r w:rsidRPr="0041285F">
              <w:rPr>
                <w:rFonts w:hint="eastAsia"/>
              </w:rPr>
              <w:t xml:space="preserve"> </w:t>
            </w:r>
            <w:proofErr w:type="spellStart"/>
            <w:r w:rsidRPr="0041285F">
              <w:rPr>
                <w:rFonts w:hint="eastAsia"/>
              </w:rPr>
              <w:t>danych</w:t>
            </w:r>
            <w:proofErr w:type="spellEnd"/>
            <w:r w:rsidRPr="0041285F">
              <w:rPr>
                <w:rFonts w:hint="eastAsia"/>
              </w:rPr>
              <w:t xml:space="preserve"> </w:t>
            </w:r>
            <w:r w:rsidRPr="0041285F">
              <w:rPr>
                <w:rFonts w:hint="eastAsia"/>
              </w:rPr>
              <w:t>→</w:t>
            </w:r>
            <w:r w:rsidRPr="0041285F">
              <w:rPr>
                <w:rFonts w:hint="eastAsia"/>
              </w:rPr>
              <w:t xml:space="preserve"> </w:t>
            </w:r>
            <w:proofErr w:type="spellStart"/>
            <w:r w:rsidRPr="0041285F">
              <w:rPr>
                <w:rFonts w:hint="eastAsia"/>
              </w:rPr>
              <w:t>nazwa</w:t>
            </w:r>
            <w:proofErr w:type="spellEnd"/>
            <w:r w:rsidRPr="0041285F">
              <w:rPr>
                <w:rFonts w:hint="eastAsia"/>
              </w:rPr>
              <w:t xml:space="preserve"> </w:t>
            </w:r>
            <w:proofErr w:type="spellStart"/>
            <w:r w:rsidRPr="0041285F">
              <w:rPr>
                <w:rFonts w:hint="eastAsia"/>
              </w:rPr>
              <w:t>klasy</w:t>
            </w:r>
            <w:proofErr w:type="spellEnd"/>
          </w:p>
        </w:tc>
      </w:tr>
      <w:tr w:rsidR="0041285F" w:rsidRPr="0041285F" w14:paraId="4C91FD05" w14:textId="77777777">
        <w:tc>
          <w:tcPr>
            <w:tcW w:w="4390" w:type="dxa"/>
          </w:tcPr>
          <w:p w14:paraId="6E82E413" w14:textId="77777777" w:rsidR="0041285F" w:rsidRPr="0041285F" w:rsidRDefault="0041285F" w:rsidP="00DF3B08">
            <w:pPr>
              <w:rPr>
                <w:rFonts w:hint="eastAsia"/>
              </w:rPr>
            </w:pPr>
            <w:r w:rsidRPr="0041285F">
              <w:rPr>
                <w:rFonts w:hint="eastAsia"/>
              </w:rPr>
              <w:t>auto</w:t>
            </w:r>
          </w:p>
        </w:tc>
        <w:tc>
          <w:tcPr>
            <w:tcW w:w="4390" w:type="dxa"/>
          </w:tcPr>
          <w:p w14:paraId="2E74A95C" w14:textId="77777777" w:rsidR="0041285F" w:rsidRPr="0041285F" w:rsidRDefault="0041285F" w:rsidP="00DF3B08">
            <w:pPr>
              <w:rPr>
                <w:rFonts w:hint="eastAsia"/>
              </w:rPr>
            </w:pPr>
            <w:r w:rsidRPr="0041285F">
              <w:rPr>
                <w:rFonts w:hint="eastAsia"/>
              </w:rPr>
              <w:t xml:space="preserve">Nazwa </w:t>
            </w:r>
            <w:proofErr w:type="spellStart"/>
            <w:r w:rsidRPr="0041285F">
              <w:rPr>
                <w:rFonts w:hint="eastAsia"/>
              </w:rPr>
              <w:t>zmiennej</w:t>
            </w:r>
            <w:proofErr w:type="spellEnd"/>
            <w:r w:rsidRPr="0041285F">
              <w:rPr>
                <w:rFonts w:hint="eastAsia"/>
              </w:rPr>
              <w:t xml:space="preserve"> </w:t>
            </w:r>
            <w:r w:rsidRPr="0041285F">
              <w:rPr>
                <w:rFonts w:hint="eastAsia"/>
              </w:rPr>
              <w:t>→</w:t>
            </w:r>
            <w:r w:rsidRPr="0041285F">
              <w:rPr>
                <w:rFonts w:hint="eastAsia"/>
              </w:rPr>
              <w:t xml:space="preserve"> </w:t>
            </w:r>
            <w:proofErr w:type="spellStart"/>
            <w:r w:rsidRPr="0041285F">
              <w:rPr>
                <w:rFonts w:hint="eastAsia"/>
              </w:rPr>
              <w:t>nasz</w:t>
            </w:r>
            <w:proofErr w:type="spellEnd"/>
            <w:r w:rsidRPr="0041285F">
              <w:rPr>
                <w:rFonts w:hint="eastAsia"/>
              </w:rPr>
              <w:t xml:space="preserve"> </w:t>
            </w:r>
            <w:proofErr w:type="spellStart"/>
            <w:r w:rsidRPr="0041285F">
              <w:rPr>
                <w:rFonts w:hint="eastAsia"/>
              </w:rPr>
              <w:t>obiekt</w:t>
            </w:r>
            <w:proofErr w:type="spellEnd"/>
          </w:p>
        </w:tc>
      </w:tr>
      <w:tr w:rsidR="0041285F" w:rsidRPr="0041285F" w14:paraId="6FFDBE7E" w14:textId="77777777">
        <w:tc>
          <w:tcPr>
            <w:tcW w:w="4390" w:type="dxa"/>
          </w:tcPr>
          <w:p w14:paraId="17A4976A" w14:textId="77777777" w:rsidR="0041285F" w:rsidRPr="0041285F" w:rsidRDefault="0041285F" w:rsidP="00DF3B08">
            <w:r w:rsidRPr="0041285F">
              <w:t xml:space="preserve">new </w:t>
            </w:r>
            <w:proofErr w:type="spellStart"/>
            <w:r w:rsidRPr="0041285F">
              <w:t>Samochod</w:t>
            </w:r>
            <w:proofErr w:type="spellEnd"/>
            <w:r w:rsidRPr="0041285F">
              <w:t>()</w:t>
            </w:r>
          </w:p>
        </w:tc>
        <w:tc>
          <w:tcPr>
            <w:tcW w:w="4390" w:type="dxa"/>
          </w:tcPr>
          <w:p w14:paraId="205174E2" w14:textId="77777777" w:rsidR="0041285F" w:rsidRPr="0041285F" w:rsidRDefault="0041285F" w:rsidP="00DF3B08">
            <w:proofErr w:type="spellStart"/>
            <w:r w:rsidRPr="0041285F">
              <w:t>Utworzenie</w:t>
            </w:r>
            <w:proofErr w:type="spellEnd"/>
            <w:r w:rsidRPr="0041285F">
              <w:t xml:space="preserve"> </w:t>
            </w:r>
            <w:proofErr w:type="spellStart"/>
            <w:r w:rsidRPr="0041285F">
              <w:t>instancji</w:t>
            </w:r>
            <w:proofErr w:type="spellEnd"/>
            <w:r w:rsidRPr="0041285F">
              <w:t xml:space="preserve"> za </w:t>
            </w:r>
            <w:proofErr w:type="spellStart"/>
            <w:r w:rsidRPr="0041285F">
              <w:t>pomocą</w:t>
            </w:r>
            <w:proofErr w:type="spellEnd"/>
            <w:r w:rsidRPr="0041285F">
              <w:t xml:space="preserve"> </w:t>
            </w:r>
            <w:proofErr w:type="spellStart"/>
            <w:r w:rsidRPr="0041285F">
              <w:t>konstruktora</w:t>
            </w:r>
            <w:proofErr w:type="spellEnd"/>
          </w:p>
        </w:tc>
      </w:tr>
    </w:tbl>
    <w:p w14:paraId="1BCC5338" w14:textId="77777777" w:rsidR="0041285F" w:rsidRDefault="0041285F" w:rsidP="0041285F">
      <w:pPr>
        <w:pStyle w:val="Akapitzlist"/>
      </w:pPr>
    </w:p>
    <w:p w14:paraId="2DC26222" w14:textId="14EB23E2" w:rsidR="0041285F" w:rsidRDefault="0041285F" w:rsidP="0041285F">
      <w:pPr>
        <w:pStyle w:val="Akapitzlist"/>
        <w:numPr>
          <w:ilvl w:val="0"/>
          <w:numId w:val="11"/>
        </w:numPr>
      </w:pPr>
      <w:r>
        <w:t xml:space="preserve">new </w:t>
      </w:r>
      <w:proofErr w:type="spellStart"/>
      <w:r>
        <w:t>rezerwuje</w:t>
      </w:r>
      <w:proofErr w:type="spellEnd"/>
      <w:r>
        <w:t xml:space="preserve"> </w:t>
      </w:r>
      <w:proofErr w:type="spellStart"/>
      <w:r>
        <w:t>miejsce</w:t>
      </w:r>
      <w:proofErr w:type="spellEnd"/>
      <w:r>
        <w:t xml:space="preserve"> w </w:t>
      </w:r>
      <w:proofErr w:type="spellStart"/>
      <w:r>
        <w:t>pamięci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obiektu</w:t>
      </w:r>
      <w:proofErr w:type="spellEnd"/>
      <w:r>
        <w:t>.</w:t>
      </w:r>
    </w:p>
    <w:p w14:paraId="268F9BB8" w14:textId="2DE8C63C" w:rsidR="0041285F" w:rsidRDefault="0041285F" w:rsidP="0041285F">
      <w:pPr>
        <w:pStyle w:val="Akapitzlist"/>
        <w:numPr>
          <w:ilvl w:val="0"/>
          <w:numId w:val="11"/>
        </w:numPr>
      </w:pPr>
      <w:proofErr w:type="spellStart"/>
      <w:r>
        <w:t>Samochod</w:t>
      </w:r>
      <w:proofErr w:type="spellEnd"/>
      <w:r>
        <w:t xml:space="preserve">() </w:t>
      </w:r>
      <w:proofErr w:type="spellStart"/>
      <w:r>
        <w:t>uruchamia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(</w:t>
      </w:r>
      <w:proofErr w:type="spellStart"/>
      <w:r>
        <w:t>czyli</w:t>
      </w:r>
      <w:proofErr w:type="spellEnd"/>
      <w:r>
        <w:t xml:space="preserve"> </w:t>
      </w:r>
      <w:proofErr w:type="spellStart"/>
      <w:r>
        <w:t>specjalną</w:t>
      </w:r>
      <w:proofErr w:type="spellEnd"/>
      <w:r>
        <w:t xml:space="preserve"> </w:t>
      </w:r>
      <w:proofErr w:type="spellStart"/>
      <w:r>
        <w:t>metodę</w:t>
      </w:r>
      <w:proofErr w:type="spellEnd"/>
      <w:r>
        <w:t xml:space="preserve"> </w:t>
      </w:r>
      <w:proofErr w:type="spellStart"/>
      <w:r>
        <w:t>inicjującą</w:t>
      </w:r>
      <w:proofErr w:type="spellEnd"/>
      <w:r>
        <w:t xml:space="preserve"> </w:t>
      </w:r>
      <w:proofErr w:type="spellStart"/>
      <w:r>
        <w:t>obiekt</w:t>
      </w:r>
      <w:proofErr w:type="spellEnd"/>
      <w:r>
        <w:t>).</w:t>
      </w:r>
    </w:p>
    <w:p w14:paraId="696A34B7" w14:textId="6E55A726" w:rsidR="0041285F" w:rsidRDefault="0041285F" w:rsidP="0041285F">
      <w:pPr>
        <w:pStyle w:val="Akapitzlist"/>
        <w:numPr>
          <w:ilvl w:val="0"/>
          <w:numId w:val="11"/>
        </w:numPr>
      </w:pPr>
      <w:proofErr w:type="spellStart"/>
      <w:r>
        <w:t>Zmienna</w:t>
      </w:r>
      <w:proofErr w:type="spellEnd"/>
      <w:r>
        <w:t xml:space="preserve"> auto </w:t>
      </w:r>
      <w:proofErr w:type="spellStart"/>
      <w:r>
        <w:t>otrzymuje</w:t>
      </w:r>
      <w:proofErr w:type="spellEnd"/>
      <w:r>
        <w:t xml:space="preserve"> </w:t>
      </w:r>
      <w:proofErr w:type="spellStart"/>
      <w:r>
        <w:t>referencję</w:t>
      </w:r>
      <w:proofErr w:type="spellEnd"/>
      <w:r>
        <w:t xml:space="preserve"> do </w:t>
      </w:r>
      <w:proofErr w:type="spellStart"/>
      <w:r>
        <w:t>nowego</w:t>
      </w:r>
      <w:proofErr w:type="spellEnd"/>
      <w:r>
        <w:t xml:space="preserve"> </w:t>
      </w:r>
      <w:proofErr w:type="spellStart"/>
      <w:r>
        <w:t>obiektu</w:t>
      </w:r>
      <w:proofErr w:type="spellEnd"/>
      <w:r>
        <w:t>.</w:t>
      </w:r>
    </w:p>
    <w:p w14:paraId="6DAB37E1" w14:textId="77777777" w:rsidR="0041285F" w:rsidRDefault="0041285F">
      <w:r w:rsidRPr="0041285F">
        <w:lastRenderedPageBreak/>
        <w:drawing>
          <wp:inline distT="0" distB="0" distL="0" distR="0" wp14:anchorId="52B46808" wp14:editId="29506783">
            <wp:extent cx="4815840" cy="3442991"/>
            <wp:effectExtent l="0" t="0" r="3810" b="5080"/>
            <wp:docPr id="587233590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33590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534" cy="34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9A2B" w14:textId="77777777" w:rsidR="0041285F" w:rsidRDefault="0041285F">
      <w:proofErr w:type="spellStart"/>
      <w:r w:rsidRPr="0041285F">
        <w:t>Tworzymy</w:t>
      </w:r>
      <w:proofErr w:type="spellEnd"/>
      <w:r w:rsidRPr="0041285F">
        <w:t xml:space="preserve"> </w:t>
      </w:r>
      <w:proofErr w:type="spellStart"/>
      <w:r w:rsidRPr="0041285F">
        <w:t>wiele</w:t>
      </w:r>
      <w:proofErr w:type="spellEnd"/>
      <w:r w:rsidRPr="0041285F">
        <w:t xml:space="preserve"> </w:t>
      </w:r>
      <w:proofErr w:type="spellStart"/>
      <w:r w:rsidRPr="0041285F">
        <w:t>instancji</w:t>
      </w:r>
      <w:proofErr w:type="spellEnd"/>
      <w:r w:rsidRPr="0041285F">
        <w:t xml:space="preserve"> </w:t>
      </w:r>
      <w:proofErr w:type="spellStart"/>
      <w:r w:rsidRPr="0041285F">
        <w:t>tej</w:t>
      </w:r>
      <w:proofErr w:type="spellEnd"/>
      <w:r w:rsidRPr="0041285F">
        <w:t xml:space="preserve"> </w:t>
      </w:r>
      <w:proofErr w:type="spellStart"/>
      <w:r w:rsidRPr="0041285F">
        <w:t>samej</w:t>
      </w:r>
      <w:proofErr w:type="spellEnd"/>
      <w:r w:rsidRPr="0041285F">
        <w:t xml:space="preserve"> </w:t>
      </w:r>
      <w:proofErr w:type="spellStart"/>
      <w:r w:rsidRPr="0041285F">
        <w:t>klasy</w:t>
      </w:r>
      <w:proofErr w:type="spellEnd"/>
    </w:p>
    <w:p w14:paraId="4620E20E" w14:textId="77777777" w:rsidR="0041285F" w:rsidRDefault="0041285F">
      <w:proofErr w:type="spellStart"/>
      <w:r w:rsidRPr="0041285F">
        <w:t>Każdy</w:t>
      </w:r>
      <w:proofErr w:type="spellEnd"/>
      <w:r w:rsidRPr="0041285F">
        <w:t xml:space="preserve"> </w:t>
      </w:r>
      <w:proofErr w:type="spellStart"/>
      <w:r w:rsidRPr="0041285F">
        <w:t>obiekt</w:t>
      </w:r>
      <w:proofErr w:type="spellEnd"/>
      <w:r w:rsidRPr="0041285F">
        <w:t xml:space="preserve"> jest </w:t>
      </w:r>
      <w:proofErr w:type="spellStart"/>
      <w:r w:rsidRPr="0041285F">
        <w:rPr>
          <w:b/>
          <w:bCs/>
        </w:rPr>
        <w:t>oddzielny</w:t>
      </w:r>
      <w:proofErr w:type="spellEnd"/>
      <w:r w:rsidRPr="0041285F">
        <w:rPr>
          <w:b/>
          <w:bCs/>
        </w:rPr>
        <w:t xml:space="preserve"> </w:t>
      </w:r>
      <w:proofErr w:type="spellStart"/>
      <w:r w:rsidRPr="0041285F">
        <w:rPr>
          <w:b/>
          <w:bCs/>
        </w:rPr>
        <w:t>i</w:t>
      </w:r>
      <w:proofErr w:type="spellEnd"/>
      <w:r w:rsidRPr="0041285F">
        <w:rPr>
          <w:b/>
          <w:bCs/>
        </w:rPr>
        <w:t xml:space="preserve"> </w:t>
      </w:r>
      <w:proofErr w:type="spellStart"/>
      <w:r w:rsidRPr="0041285F">
        <w:rPr>
          <w:b/>
          <w:bCs/>
        </w:rPr>
        <w:t>niezależny</w:t>
      </w:r>
      <w:proofErr w:type="spellEnd"/>
      <w:r w:rsidRPr="0041285F">
        <w:t xml:space="preserve">, </w:t>
      </w:r>
      <w:proofErr w:type="spellStart"/>
      <w:r w:rsidRPr="0041285F">
        <w:t>mimo</w:t>
      </w:r>
      <w:proofErr w:type="spellEnd"/>
      <w:r w:rsidRPr="0041285F">
        <w:t xml:space="preserve"> </w:t>
      </w:r>
      <w:proofErr w:type="spellStart"/>
      <w:r w:rsidRPr="0041285F">
        <w:t>że</w:t>
      </w:r>
      <w:proofErr w:type="spellEnd"/>
      <w:r w:rsidRPr="0041285F">
        <w:t xml:space="preserve"> </w:t>
      </w:r>
      <w:proofErr w:type="spellStart"/>
      <w:r w:rsidRPr="0041285F">
        <w:t>powstał</w:t>
      </w:r>
      <w:proofErr w:type="spellEnd"/>
      <w:r w:rsidRPr="0041285F">
        <w:t xml:space="preserve"> z </w:t>
      </w:r>
      <w:proofErr w:type="spellStart"/>
      <w:r w:rsidRPr="0041285F">
        <w:t>tej</w:t>
      </w:r>
      <w:proofErr w:type="spellEnd"/>
      <w:r w:rsidRPr="0041285F">
        <w:t xml:space="preserve"> </w:t>
      </w:r>
      <w:proofErr w:type="spellStart"/>
      <w:r w:rsidRPr="0041285F">
        <w:t>samej</w:t>
      </w:r>
      <w:proofErr w:type="spellEnd"/>
      <w:r w:rsidRPr="0041285F">
        <w:t xml:space="preserve"> </w:t>
      </w:r>
      <w:proofErr w:type="spellStart"/>
      <w:r w:rsidRPr="0041285F">
        <w:t>klasy</w:t>
      </w:r>
      <w:proofErr w:type="spellEnd"/>
      <w:r w:rsidRPr="0041285F">
        <w:t>.</w:t>
      </w:r>
    </w:p>
    <w:p w14:paraId="6E022666" w14:textId="77777777" w:rsidR="0041285F" w:rsidRPr="0041285F" w:rsidRDefault="0041285F" w:rsidP="0041285F">
      <w:pPr>
        <w:rPr>
          <w:b/>
          <w:bCs/>
          <w:lang w:val="pl-PL"/>
        </w:rPr>
      </w:pPr>
      <w:r w:rsidRPr="0041285F">
        <w:rPr>
          <w:b/>
          <w:bCs/>
          <w:lang w:val="pl-PL"/>
        </w:rPr>
        <w:t>Kiedy tworzymy instancje?</w:t>
      </w:r>
    </w:p>
    <w:p w14:paraId="63880F50" w14:textId="77777777" w:rsidR="0041285F" w:rsidRPr="0041285F" w:rsidRDefault="0041285F" w:rsidP="0041285F">
      <w:pPr>
        <w:numPr>
          <w:ilvl w:val="0"/>
          <w:numId w:val="12"/>
        </w:numPr>
        <w:rPr>
          <w:lang w:val="pl-PL"/>
        </w:rPr>
      </w:pPr>
      <w:r w:rsidRPr="0041285F">
        <w:rPr>
          <w:lang w:val="pl-PL"/>
        </w:rPr>
        <w:t xml:space="preserve">Gdy chcemy </w:t>
      </w:r>
      <w:r w:rsidRPr="0041285F">
        <w:rPr>
          <w:b/>
          <w:bCs/>
          <w:lang w:val="pl-PL"/>
        </w:rPr>
        <w:t>korzystać z metod i pól klasy</w:t>
      </w:r>
    </w:p>
    <w:p w14:paraId="75C05E6E" w14:textId="77777777" w:rsidR="0041285F" w:rsidRPr="0041285F" w:rsidRDefault="0041285F" w:rsidP="0041285F">
      <w:pPr>
        <w:numPr>
          <w:ilvl w:val="0"/>
          <w:numId w:val="12"/>
        </w:numPr>
        <w:rPr>
          <w:lang w:val="pl-PL"/>
        </w:rPr>
      </w:pPr>
      <w:r w:rsidRPr="0041285F">
        <w:rPr>
          <w:lang w:val="pl-PL"/>
        </w:rPr>
        <w:t xml:space="preserve">Gdy potrzebujemy </w:t>
      </w:r>
      <w:r w:rsidRPr="0041285F">
        <w:rPr>
          <w:b/>
          <w:bCs/>
          <w:lang w:val="pl-PL"/>
        </w:rPr>
        <w:t>wiele podobnych obiektów</w:t>
      </w:r>
      <w:r w:rsidRPr="0041285F">
        <w:rPr>
          <w:lang w:val="pl-PL"/>
        </w:rPr>
        <w:t xml:space="preserve"> (np. wielu uczniów, samochodów, produktów)</w:t>
      </w:r>
    </w:p>
    <w:p w14:paraId="6FF39127" w14:textId="77777777" w:rsidR="0041285F" w:rsidRPr="0041285F" w:rsidRDefault="0041285F" w:rsidP="0041285F">
      <w:pPr>
        <w:numPr>
          <w:ilvl w:val="0"/>
          <w:numId w:val="12"/>
        </w:numPr>
        <w:rPr>
          <w:lang w:val="pl-PL"/>
        </w:rPr>
      </w:pPr>
      <w:r w:rsidRPr="0041285F">
        <w:rPr>
          <w:lang w:val="pl-PL"/>
        </w:rPr>
        <w:t xml:space="preserve">W </w:t>
      </w:r>
      <w:r w:rsidRPr="0041285F">
        <w:rPr>
          <w:b/>
          <w:bCs/>
          <w:lang w:val="pl-PL"/>
        </w:rPr>
        <w:t>programach okienkowych, grach, systemach baz danych</w:t>
      </w:r>
      <w:r w:rsidRPr="0041285F">
        <w:rPr>
          <w:lang w:val="pl-PL"/>
        </w:rPr>
        <w:t xml:space="preserve"> — praktycznie zawsze!</w:t>
      </w:r>
    </w:p>
    <w:p w14:paraId="4A6606EF" w14:textId="77777777" w:rsidR="0041285F" w:rsidRDefault="0041285F" w:rsidP="0041285F">
      <w:pPr>
        <w:pStyle w:val="Nagwek2"/>
      </w:pPr>
      <w:r>
        <w:t xml:space="preserve">Co to </w:t>
      </w:r>
      <w:proofErr w:type="spellStart"/>
      <w:r>
        <w:t>są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klasy</w:t>
      </w:r>
      <w:proofErr w:type="spellEnd"/>
      <w:r>
        <w:t>?</w:t>
      </w:r>
    </w:p>
    <w:p w14:paraId="4724D4EB" w14:textId="77777777" w:rsidR="0041285F" w:rsidRDefault="0041285F" w:rsidP="0041285F">
      <w:pPr>
        <w:pStyle w:val="NormalnyWeb"/>
      </w:pPr>
      <w:r>
        <w:rPr>
          <w:rStyle w:val="Pogrubienie"/>
        </w:rPr>
        <w:t>Metody</w:t>
      </w:r>
      <w:r>
        <w:t xml:space="preserve"> to </w:t>
      </w:r>
      <w:r>
        <w:rPr>
          <w:rStyle w:val="Pogrubienie"/>
        </w:rPr>
        <w:t>zachowania</w:t>
      </w:r>
      <w:r>
        <w:t xml:space="preserve"> obiektu — czyli czynności, które obiekt może wykonać.</w:t>
      </w:r>
    </w:p>
    <w:p w14:paraId="6B0909E5" w14:textId="77777777" w:rsidR="0041285F" w:rsidRDefault="0041285F" w:rsidP="0041285F">
      <w:pPr>
        <w:pStyle w:val="NormalnyWeb"/>
      </w:pPr>
      <w:r>
        <w:t xml:space="preserve">Jeśli </w:t>
      </w:r>
      <w:r>
        <w:rPr>
          <w:rStyle w:val="Pogrubienie"/>
        </w:rPr>
        <w:t>klasa</w:t>
      </w:r>
      <w:r>
        <w:t xml:space="preserve"> to przepis na coś, a </w:t>
      </w:r>
      <w:r>
        <w:rPr>
          <w:rStyle w:val="Pogrubienie"/>
        </w:rPr>
        <w:t>instancja</w:t>
      </w:r>
      <w:r>
        <w:t xml:space="preserve"> to gotowy przedmiot, to </w:t>
      </w:r>
      <w:r>
        <w:rPr>
          <w:rStyle w:val="Pogrubienie"/>
        </w:rPr>
        <w:t>metody</w:t>
      </w:r>
      <w:r>
        <w:t xml:space="preserve"> są </w:t>
      </w:r>
      <w:r>
        <w:rPr>
          <w:rStyle w:val="Pogrubienie"/>
        </w:rPr>
        <w:t>czynnościami</w:t>
      </w:r>
      <w:r>
        <w:t>, jakie ten obiekt potrafi robić.</w:t>
      </w:r>
    </w:p>
    <w:p w14:paraId="63671988" w14:textId="77777777" w:rsidR="0041285F" w:rsidRPr="0041285F" w:rsidRDefault="0041285F" w:rsidP="0041285F">
      <w:pPr>
        <w:pStyle w:val="NormalnyWeb"/>
        <w:rPr>
          <w:b/>
          <w:bCs/>
        </w:rPr>
      </w:pPr>
      <w:r w:rsidRPr="0041285F">
        <w:rPr>
          <w:b/>
          <w:bCs/>
        </w:rPr>
        <w:t>Jak wygląda metoda w C#?</w:t>
      </w:r>
    </w:p>
    <w:p w14:paraId="054B5DA9" w14:textId="77777777" w:rsidR="0041285F" w:rsidRPr="0041285F" w:rsidRDefault="0041285F" w:rsidP="0041285F">
      <w:pPr>
        <w:pStyle w:val="NormalnyWeb"/>
      </w:pPr>
      <w:r w:rsidRPr="0041285F">
        <w:t>Metoda to fragment kodu zapisany wewnątrz klasy. Ma:</w:t>
      </w:r>
    </w:p>
    <w:p w14:paraId="3754DB69" w14:textId="77777777" w:rsidR="0041285F" w:rsidRPr="0041285F" w:rsidRDefault="0041285F" w:rsidP="0041285F">
      <w:pPr>
        <w:pStyle w:val="NormalnyWeb"/>
        <w:numPr>
          <w:ilvl w:val="0"/>
          <w:numId w:val="13"/>
        </w:numPr>
      </w:pPr>
      <w:r w:rsidRPr="0041285F">
        <w:rPr>
          <w:b/>
          <w:bCs/>
        </w:rPr>
        <w:t>Typ zwracany</w:t>
      </w:r>
      <w:r w:rsidRPr="0041285F">
        <w:t xml:space="preserve"> (</w:t>
      </w:r>
      <w:proofErr w:type="spellStart"/>
      <w:r w:rsidRPr="0041285F">
        <w:t>void</w:t>
      </w:r>
      <w:proofErr w:type="spellEnd"/>
      <w:r w:rsidRPr="0041285F">
        <w:t xml:space="preserve"> jeśli nic nie zwraca)</w:t>
      </w:r>
    </w:p>
    <w:p w14:paraId="4D721BC4" w14:textId="77777777" w:rsidR="0041285F" w:rsidRPr="0041285F" w:rsidRDefault="0041285F" w:rsidP="0041285F">
      <w:pPr>
        <w:pStyle w:val="NormalnyWeb"/>
        <w:numPr>
          <w:ilvl w:val="0"/>
          <w:numId w:val="13"/>
        </w:numPr>
      </w:pPr>
      <w:r w:rsidRPr="0041285F">
        <w:rPr>
          <w:b/>
          <w:bCs/>
        </w:rPr>
        <w:t>Nazwę</w:t>
      </w:r>
    </w:p>
    <w:p w14:paraId="2DA01921" w14:textId="77777777" w:rsidR="0041285F" w:rsidRPr="0041285F" w:rsidRDefault="0041285F" w:rsidP="0041285F">
      <w:pPr>
        <w:pStyle w:val="NormalnyWeb"/>
        <w:numPr>
          <w:ilvl w:val="0"/>
          <w:numId w:val="13"/>
        </w:numPr>
      </w:pPr>
      <w:r w:rsidRPr="0041285F">
        <w:rPr>
          <w:b/>
          <w:bCs/>
        </w:rPr>
        <w:lastRenderedPageBreak/>
        <w:t>Opcjonalne parametry</w:t>
      </w:r>
    </w:p>
    <w:p w14:paraId="71F0C22E" w14:textId="77777777" w:rsidR="0041285F" w:rsidRPr="0041285F" w:rsidRDefault="0041285F" w:rsidP="0041285F">
      <w:pPr>
        <w:pStyle w:val="NormalnyWeb"/>
        <w:numPr>
          <w:ilvl w:val="0"/>
          <w:numId w:val="13"/>
        </w:numPr>
      </w:pPr>
      <w:r w:rsidRPr="0041285F">
        <w:rPr>
          <w:b/>
          <w:bCs/>
        </w:rPr>
        <w:t>Ciało</w:t>
      </w:r>
      <w:r w:rsidRPr="0041285F">
        <w:t>, czyli kod, który zostanie wykonany</w:t>
      </w:r>
    </w:p>
    <w:p w14:paraId="09D22BCC" w14:textId="09AD0F7C" w:rsidR="0041285F" w:rsidRDefault="0041285F" w:rsidP="0041285F">
      <w:pPr>
        <w:pStyle w:val="NormalnyWeb"/>
      </w:pPr>
      <w:r w:rsidRPr="0041285F">
        <w:drawing>
          <wp:inline distT="0" distB="0" distL="0" distR="0" wp14:anchorId="4F37C497" wp14:editId="120E0B06">
            <wp:extent cx="5486400" cy="2618105"/>
            <wp:effectExtent l="0" t="0" r="0" b="0"/>
            <wp:docPr id="927631346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1346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7BB1" w14:textId="77777777" w:rsidR="00455E1A" w:rsidRPr="00455E1A" w:rsidRDefault="00455E1A" w:rsidP="00455E1A">
      <w:pPr>
        <w:pStyle w:val="NormalnyWeb"/>
        <w:rPr>
          <w:b/>
          <w:bCs/>
        </w:rPr>
      </w:pPr>
      <w:r w:rsidRPr="00455E1A">
        <w:rPr>
          <w:b/>
          <w:bCs/>
        </w:rPr>
        <w:t>Jak wywołać metodę?</w:t>
      </w:r>
    </w:p>
    <w:p w14:paraId="527AE481" w14:textId="77777777" w:rsidR="00455E1A" w:rsidRPr="00455E1A" w:rsidRDefault="00455E1A" w:rsidP="00455E1A">
      <w:pPr>
        <w:pStyle w:val="NormalnyWeb"/>
      </w:pPr>
      <w:r w:rsidRPr="00455E1A">
        <w:t xml:space="preserve">Najpierw tworzymy </w:t>
      </w:r>
      <w:r w:rsidRPr="00455E1A">
        <w:rPr>
          <w:b/>
          <w:bCs/>
        </w:rPr>
        <w:t>instancję</w:t>
      </w:r>
      <w:r w:rsidRPr="00455E1A">
        <w:t xml:space="preserve">, potem używamy </w:t>
      </w:r>
      <w:r w:rsidRPr="00455E1A">
        <w:rPr>
          <w:b/>
          <w:bCs/>
        </w:rPr>
        <w:t>kropki</w:t>
      </w:r>
      <w:r w:rsidRPr="00455E1A">
        <w:t>:</w:t>
      </w:r>
    </w:p>
    <w:p w14:paraId="03149608" w14:textId="56EF45E9" w:rsidR="00455E1A" w:rsidRDefault="00455E1A" w:rsidP="0041285F">
      <w:pPr>
        <w:pStyle w:val="NormalnyWeb"/>
      </w:pPr>
      <w:r w:rsidRPr="00455E1A">
        <w:drawing>
          <wp:inline distT="0" distB="0" distL="0" distR="0" wp14:anchorId="3459DE2D" wp14:editId="7EDDBA40">
            <wp:extent cx="5486400" cy="1807210"/>
            <wp:effectExtent l="0" t="0" r="0" b="2540"/>
            <wp:docPr id="962026797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26797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7E5F" w14:textId="25913424" w:rsidR="00455E1A" w:rsidRDefault="00455E1A" w:rsidP="0041285F">
      <w:pPr>
        <w:pStyle w:val="NormalnyWeb"/>
        <w:rPr>
          <w:lang w:val="en-US"/>
        </w:rPr>
      </w:pPr>
      <w:r w:rsidRPr="00455E1A">
        <w:rPr>
          <w:lang w:val="en-US"/>
        </w:rPr>
        <w:t xml:space="preserve">Metody </w:t>
      </w:r>
      <w:proofErr w:type="spellStart"/>
      <w:r w:rsidRPr="00455E1A">
        <w:rPr>
          <w:lang w:val="en-US"/>
        </w:rPr>
        <w:t>mogą</w:t>
      </w:r>
      <w:proofErr w:type="spellEnd"/>
      <w:r w:rsidRPr="00455E1A">
        <w:rPr>
          <w:lang w:val="en-US"/>
        </w:rPr>
        <w:t xml:space="preserve"> </w:t>
      </w:r>
      <w:proofErr w:type="spellStart"/>
      <w:r w:rsidRPr="00455E1A">
        <w:rPr>
          <w:lang w:val="en-US"/>
        </w:rPr>
        <w:t>przyjmować</w:t>
      </w:r>
      <w:proofErr w:type="spellEnd"/>
      <w:r w:rsidRPr="00455E1A">
        <w:rPr>
          <w:lang w:val="en-US"/>
        </w:rPr>
        <w:t xml:space="preserve"> </w:t>
      </w:r>
      <w:proofErr w:type="spellStart"/>
      <w:r w:rsidRPr="00455E1A">
        <w:rPr>
          <w:lang w:val="en-US"/>
        </w:rPr>
        <w:t>parametry</w:t>
      </w:r>
      <w:proofErr w:type="spellEnd"/>
    </w:p>
    <w:p w14:paraId="2713B495" w14:textId="77777777" w:rsidR="00455E1A" w:rsidRPr="00455E1A" w:rsidRDefault="00455E1A" w:rsidP="00455E1A">
      <w:pPr>
        <w:pStyle w:val="NormalnyWeb"/>
        <w:rPr>
          <w:lang w:val="en-US"/>
        </w:rPr>
      </w:pPr>
      <w:r w:rsidRPr="00455E1A">
        <w:rPr>
          <w:lang w:val="en-US"/>
        </w:rPr>
        <w:t xml:space="preserve">public void </w:t>
      </w:r>
      <w:proofErr w:type="spellStart"/>
      <w:r w:rsidRPr="00455E1A">
        <w:rPr>
          <w:lang w:val="en-US"/>
        </w:rPr>
        <w:t>UstawPredkosc</w:t>
      </w:r>
      <w:proofErr w:type="spellEnd"/>
      <w:r w:rsidRPr="00455E1A">
        <w:rPr>
          <w:lang w:val="en-US"/>
        </w:rPr>
        <w:t xml:space="preserve">(int </w:t>
      </w:r>
      <w:proofErr w:type="spellStart"/>
      <w:r w:rsidRPr="00455E1A">
        <w:rPr>
          <w:lang w:val="en-US"/>
        </w:rPr>
        <w:t>kmh</w:t>
      </w:r>
      <w:proofErr w:type="spellEnd"/>
      <w:r w:rsidRPr="00455E1A">
        <w:rPr>
          <w:lang w:val="en-US"/>
        </w:rPr>
        <w:t>)</w:t>
      </w:r>
    </w:p>
    <w:p w14:paraId="3A03883A" w14:textId="77777777" w:rsidR="00455E1A" w:rsidRPr="00455E1A" w:rsidRDefault="00455E1A" w:rsidP="00455E1A">
      <w:pPr>
        <w:pStyle w:val="NormalnyWeb"/>
        <w:rPr>
          <w:lang w:val="en-US"/>
        </w:rPr>
      </w:pPr>
      <w:r w:rsidRPr="00455E1A">
        <w:rPr>
          <w:lang w:val="en-US"/>
        </w:rPr>
        <w:t>{</w:t>
      </w:r>
    </w:p>
    <w:p w14:paraId="348DF994" w14:textId="77777777" w:rsidR="00455E1A" w:rsidRPr="00455E1A" w:rsidRDefault="00455E1A" w:rsidP="00455E1A">
      <w:pPr>
        <w:pStyle w:val="NormalnyWeb"/>
        <w:rPr>
          <w:lang w:val="en-US"/>
        </w:rPr>
      </w:pPr>
      <w:r w:rsidRPr="00455E1A">
        <w:rPr>
          <w:lang w:val="en-US"/>
        </w:rPr>
        <w:t xml:space="preserve">    </w:t>
      </w:r>
      <w:proofErr w:type="spellStart"/>
      <w:r w:rsidRPr="00455E1A">
        <w:rPr>
          <w:lang w:val="en-US"/>
        </w:rPr>
        <w:t>Console.WriteLine</w:t>
      </w:r>
      <w:proofErr w:type="spellEnd"/>
      <w:r w:rsidRPr="00455E1A">
        <w:rPr>
          <w:lang w:val="en-US"/>
        </w:rPr>
        <w:t>("</w:t>
      </w:r>
      <w:proofErr w:type="spellStart"/>
      <w:r w:rsidRPr="00455E1A">
        <w:rPr>
          <w:lang w:val="en-US"/>
        </w:rPr>
        <w:t>Ustawiono</w:t>
      </w:r>
      <w:proofErr w:type="spellEnd"/>
      <w:r w:rsidRPr="00455E1A">
        <w:rPr>
          <w:lang w:val="en-US"/>
        </w:rPr>
        <w:t xml:space="preserve"> </w:t>
      </w:r>
      <w:proofErr w:type="spellStart"/>
      <w:r w:rsidRPr="00455E1A">
        <w:rPr>
          <w:lang w:val="en-US"/>
        </w:rPr>
        <w:t>prędkość</w:t>
      </w:r>
      <w:proofErr w:type="spellEnd"/>
      <w:r w:rsidRPr="00455E1A">
        <w:rPr>
          <w:lang w:val="en-US"/>
        </w:rPr>
        <w:t xml:space="preserve"> </w:t>
      </w:r>
      <w:proofErr w:type="spellStart"/>
      <w:r w:rsidRPr="00455E1A">
        <w:rPr>
          <w:lang w:val="en-US"/>
        </w:rPr>
        <w:t>na</w:t>
      </w:r>
      <w:proofErr w:type="spellEnd"/>
      <w:r w:rsidRPr="00455E1A">
        <w:rPr>
          <w:lang w:val="en-US"/>
        </w:rPr>
        <w:t xml:space="preserve"> " + </w:t>
      </w:r>
      <w:proofErr w:type="spellStart"/>
      <w:r w:rsidRPr="00455E1A">
        <w:rPr>
          <w:lang w:val="en-US"/>
        </w:rPr>
        <w:t>kmh</w:t>
      </w:r>
      <w:proofErr w:type="spellEnd"/>
      <w:r w:rsidRPr="00455E1A">
        <w:rPr>
          <w:lang w:val="en-US"/>
        </w:rPr>
        <w:t xml:space="preserve"> + " km/h");</w:t>
      </w:r>
    </w:p>
    <w:p w14:paraId="3FED00B9" w14:textId="45AC7ACE" w:rsidR="00455E1A" w:rsidRDefault="00455E1A" w:rsidP="00455E1A">
      <w:pPr>
        <w:pStyle w:val="NormalnyWeb"/>
        <w:rPr>
          <w:lang w:val="en-US"/>
        </w:rPr>
      </w:pPr>
      <w:r w:rsidRPr="00455E1A">
        <w:rPr>
          <w:lang w:val="en-US"/>
        </w:rPr>
        <w:t>}</w:t>
      </w:r>
    </w:p>
    <w:p w14:paraId="0A4BE433" w14:textId="66F23397" w:rsidR="00455E1A" w:rsidRDefault="00455E1A" w:rsidP="00455E1A">
      <w:pPr>
        <w:pStyle w:val="NormalnyWeb"/>
        <w:rPr>
          <w:lang w:val="en-US"/>
        </w:rPr>
      </w:pPr>
      <w:proofErr w:type="spellStart"/>
      <w:r>
        <w:rPr>
          <w:lang w:val="en-US"/>
        </w:rPr>
        <w:t>Wywołanie</w:t>
      </w:r>
      <w:proofErr w:type="spellEnd"/>
      <w:r>
        <w:rPr>
          <w:lang w:val="en-US"/>
        </w:rPr>
        <w:t xml:space="preserve">: </w:t>
      </w:r>
      <w:proofErr w:type="spellStart"/>
      <w:r w:rsidRPr="00455E1A">
        <w:rPr>
          <w:lang w:val="en-US"/>
        </w:rPr>
        <w:t>auto.UstawPredkosc</w:t>
      </w:r>
      <w:proofErr w:type="spellEnd"/>
      <w:r w:rsidRPr="00455E1A">
        <w:rPr>
          <w:lang w:val="en-US"/>
        </w:rPr>
        <w:t>(60);</w:t>
      </w:r>
    </w:p>
    <w:p w14:paraId="3CE178D3" w14:textId="74B21818" w:rsidR="00455E1A" w:rsidRDefault="00455E1A" w:rsidP="0041285F">
      <w:pPr>
        <w:pStyle w:val="NormalnyWeb"/>
        <w:rPr>
          <w:lang w:val="en-US"/>
        </w:rPr>
      </w:pPr>
      <w:r w:rsidRPr="00455E1A">
        <w:rPr>
          <w:lang w:val="en-US"/>
        </w:rPr>
        <w:lastRenderedPageBreak/>
        <w:t xml:space="preserve">Metody </w:t>
      </w:r>
      <w:proofErr w:type="spellStart"/>
      <w:r w:rsidRPr="00455E1A">
        <w:rPr>
          <w:lang w:val="en-US"/>
        </w:rPr>
        <w:t>mogą</w:t>
      </w:r>
      <w:proofErr w:type="spellEnd"/>
      <w:r w:rsidRPr="00455E1A">
        <w:rPr>
          <w:lang w:val="en-US"/>
        </w:rPr>
        <w:t xml:space="preserve"> </w:t>
      </w:r>
      <w:proofErr w:type="spellStart"/>
      <w:r w:rsidRPr="00455E1A">
        <w:rPr>
          <w:lang w:val="en-US"/>
        </w:rPr>
        <w:t>coś</w:t>
      </w:r>
      <w:proofErr w:type="spellEnd"/>
      <w:r w:rsidRPr="00455E1A">
        <w:rPr>
          <w:lang w:val="en-US"/>
        </w:rPr>
        <w:t xml:space="preserve"> </w:t>
      </w:r>
      <w:proofErr w:type="spellStart"/>
      <w:r w:rsidRPr="00455E1A">
        <w:rPr>
          <w:lang w:val="en-US"/>
        </w:rPr>
        <w:t>zwracać</w:t>
      </w:r>
      <w:proofErr w:type="spellEnd"/>
      <w:r>
        <w:rPr>
          <w:lang w:val="en-US"/>
        </w:rPr>
        <w:t>:</w:t>
      </w:r>
    </w:p>
    <w:p w14:paraId="2BA8F983" w14:textId="77777777" w:rsidR="00455E1A" w:rsidRPr="00455E1A" w:rsidRDefault="00455E1A" w:rsidP="00455E1A">
      <w:pPr>
        <w:pStyle w:val="NormalnyWeb"/>
        <w:rPr>
          <w:lang w:val="en-US"/>
        </w:rPr>
      </w:pPr>
      <w:r w:rsidRPr="00455E1A">
        <w:rPr>
          <w:lang w:val="en-US"/>
        </w:rPr>
        <w:t xml:space="preserve">public int </w:t>
      </w:r>
      <w:proofErr w:type="spellStart"/>
      <w:r w:rsidRPr="00455E1A">
        <w:rPr>
          <w:lang w:val="en-US"/>
        </w:rPr>
        <w:t>PobierzRokProdukcji</w:t>
      </w:r>
      <w:proofErr w:type="spellEnd"/>
      <w:r w:rsidRPr="00455E1A">
        <w:rPr>
          <w:lang w:val="en-US"/>
        </w:rPr>
        <w:t>()</w:t>
      </w:r>
    </w:p>
    <w:p w14:paraId="0C78D89B" w14:textId="77777777" w:rsidR="00455E1A" w:rsidRPr="00455E1A" w:rsidRDefault="00455E1A" w:rsidP="00455E1A">
      <w:pPr>
        <w:pStyle w:val="NormalnyWeb"/>
        <w:rPr>
          <w:lang w:val="en-US"/>
        </w:rPr>
      </w:pPr>
      <w:r w:rsidRPr="00455E1A">
        <w:rPr>
          <w:lang w:val="en-US"/>
        </w:rPr>
        <w:t>{</w:t>
      </w:r>
    </w:p>
    <w:p w14:paraId="131A66C3" w14:textId="77777777" w:rsidR="00455E1A" w:rsidRPr="00455E1A" w:rsidRDefault="00455E1A" w:rsidP="00455E1A">
      <w:pPr>
        <w:pStyle w:val="NormalnyWeb"/>
        <w:rPr>
          <w:lang w:val="en-US"/>
        </w:rPr>
      </w:pPr>
      <w:r w:rsidRPr="00455E1A">
        <w:rPr>
          <w:lang w:val="en-US"/>
        </w:rPr>
        <w:t xml:space="preserve">    return 2010;</w:t>
      </w:r>
    </w:p>
    <w:p w14:paraId="6AE3F903" w14:textId="76E50002" w:rsidR="00455E1A" w:rsidRDefault="00455E1A" w:rsidP="00455E1A">
      <w:pPr>
        <w:pStyle w:val="NormalnyWeb"/>
        <w:rPr>
          <w:lang w:val="en-US"/>
        </w:rPr>
      </w:pPr>
      <w:r w:rsidRPr="00455E1A">
        <w:rPr>
          <w:lang w:val="en-US"/>
        </w:rPr>
        <w:t>}</w:t>
      </w:r>
    </w:p>
    <w:p w14:paraId="50C15350" w14:textId="073911DE" w:rsidR="00455E1A" w:rsidRDefault="00455E1A" w:rsidP="00455E1A">
      <w:pPr>
        <w:pStyle w:val="NormalnyWeb"/>
        <w:rPr>
          <w:lang w:val="en-US"/>
        </w:rPr>
      </w:pPr>
      <w:proofErr w:type="spellStart"/>
      <w:r>
        <w:rPr>
          <w:lang w:val="en-US"/>
        </w:rPr>
        <w:t>Wywołanie</w:t>
      </w:r>
      <w:proofErr w:type="spellEnd"/>
      <w:r>
        <w:rPr>
          <w:lang w:val="en-US"/>
        </w:rPr>
        <w:t xml:space="preserve">: </w:t>
      </w:r>
      <w:r w:rsidRPr="00455E1A">
        <w:rPr>
          <w:lang w:val="en-US"/>
        </w:rPr>
        <w:t xml:space="preserve">int </w:t>
      </w:r>
      <w:proofErr w:type="spellStart"/>
      <w:r w:rsidRPr="00455E1A">
        <w:rPr>
          <w:lang w:val="en-US"/>
        </w:rPr>
        <w:t>rok</w:t>
      </w:r>
      <w:proofErr w:type="spellEnd"/>
      <w:r w:rsidRPr="00455E1A">
        <w:rPr>
          <w:lang w:val="en-US"/>
        </w:rPr>
        <w:t xml:space="preserve"> = </w:t>
      </w:r>
      <w:proofErr w:type="spellStart"/>
      <w:r w:rsidRPr="00455E1A">
        <w:rPr>
          <w:lang w:val="en-US"/>
        </w:rPr>
        <w:t>auto.PobierzRokProdukcji</w:t>
      </w:r>
      <w:proofErr w:type="spellEnd"/>
      <w:r w:rsidRPr="00455E1A">
        <w:rPr>
          <w:lang w:val="en-US"/>
        </w:rPr>
        <w:t>();</w:t>
      </w:r>
    </w:p>
    <w:p w14:paraId="475DCBEA" w14:textId="77777777" w:rsidR="00455E1A" w:rsidRDefault="00455E1A" w:rsidP="00455E1A">
      <w:pPr>
        <w:pStyle w:val="NormalnyWeb"/>
        <w:rPr>
          <w:lang w:val="en-US"/>
        </w:rPr>
      </w:pPr>
    </w:p>
    <w:p w14:paraId="5C88BA21" w14:textId="77777777" w:rsidR="00455E1A" w:rsidRPr="00455E1A" w:rsidRDefault="00455E1A" w:rsidP="00455E1A">
      <w:pPr>
        <w:pStyle w:val="NormalnyWeb"/>
        <w:rPr>
          <w:lang w:val="en-US"/>
        </w:rPr>
      </w:pPr>
      <w:proofErr w:type="spellStart"/>
      <w:r w:rsidRPr="00455E1A">
        <w:rPr>
          <w:lang w:val="en-US"/>
        </w:rPr>
        <w:t>Rodzaje</w:t>
      </w:r>
      <w:proofErr w:type="spellEnd"/>
      <w:r w:rsidRPr="00455E1A">
        <w:rPr>
          <w:lang w:val="en-US"/>
        </w:rPr>
        <w:t xml:space="preserve"> </w:t>
      </w:r>
      <w:proofErr w:type="spellStart"/>
      <w:r w:rsidRPr="00455E1A">
        <w:rPr>
          <w:lang w:val="en-US"/>
        </w:rPr>
        <w:t>metod</w:t>
      </w:r>
      <w:proofErr w:type="spellEnd"/>
      <w:r w:rsidRPr="00455E1A">
        <w:rPr>
          <w:lang w:val="en-US"/>
        </w:rPr>
        <w:t xml:space="preserve"> (w </w:t>
      </w:r>
      <w:proofErr w:type="spellStart"/>
      <w:r w:rsidRPr="00455E1A">
        <w:rPr>
          <w:lang w:val="en-US"/>
        </w:rPr>
        <w:t>skrócie</w:t>
      </w:r>
      <w:proofErr w:type="spellEnd"/>
      <w:r w:rsidRPr="00455E1A">
        <w:rPr>
          <w:lang w:val="en-US"/>
        </w:rP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55E1A" w:rsidRPr="00455E1A" w14:paraId="2ED40FE5" w14:textId="77777777">
        <w:tc>
          <w:tcPr>
            <w:tcW w:w="2926" w:type="dxa"/>
          </w:tcPr>
          <w:p w14:paraId="4C0B0FAF" w14:textId="77777777" w:rsidR="00455E1A" w:rsidRPr="00455E1A" w:rsidRDefault="00455E1A" w:rsidP="00987892">
            <w:pPr>
              <w:pStyle w:val="NormalnyWeb"/>
              <w:rPr>
                <w:lang w:val="en-US"/>
              </w:rPr>
            </w:pPr>
            <w:proofErr w:type="spellStart"/>
            <w:r w:rsidRPr="00455E1A">
              <w:rPr>
                <w:lang w:val="en-US"/>
              </w:rPr>
              <w:t>Rodzaj</w:t>
            </w:r>
            <w:proofErr w:type="spellEnd"/>
          </w:p>
        </w:tc>
        <w:tc>
          <w:tcPr>
            <w:tcW w:w="2927" w:type="dxa"/>
          </w:tcPr>
          <w:p w14:paraId="5F6599BE" w14:textId="77777777" w:rsidR="00455E1A" w:rsidRPr="00455E1A" w:rsidRDefault="00455E1A" w:rsidP="00987892">
            <w:pPr>
              <w:pStyle w:val="NormalnyWeb"/>
              <w:rPr>
                <w:lang w:val="en-US"/>
              </w:rPr>
            </w:pPr>
            <w:proofErr w:type="spellStart"/>
            <w:r w:rsidRPr="00455E1A">
              <w:rPr>
                <w:lang w:val="en-US"/>
              </w:rPr>
              <w:t>Opis</w:t>
            </w:r>
            <w:proofErr w:type="spellEnd"/>
          </w:p>
        </w:tc>
        <w:tc>
          <w:tcPr>
            <w:tcW w:w="2927" w:type="dxa"/>
          </w:tcPr>
          <w:p w14:paraId="57C800D0" w14:textId="77777777" w:rsidR="00455E1A" w:rsidRPr="00455E1A" w:rsidRDefault="00455E1A" w:rsidP="00987892">
            <w:pPr>
              <w:pStyle w:val="NormalnyWeb"/>
              <w:rPr>
                <w:lang w:val="en-US"/>
              </w:rPr>
            </w:pPr>
            <w:proofErr w:type="spellStart"/>
            <w:r w:rsidRPr="00455E1A">
              <w:rPr>
                <w:lang w:val="en-US"/>
              </w:rPr>
              <w:t>Przykład</w:t>
            </w:r>
            <w:proofErr w:type="spellEnd"/>
          </w:p>
        </w:tc>
      </w:tr>
      <w:tr w:rsidR="00455E1A" w:rsidRPr="00455E1A" w14:paraId="51EEF072" w14:textId="77777777">
        <w:tc>
          <w:tcPr>
            <w:tcW w:w="2926" w:type="dxa"/>
          </w:tcPr>
          <w:p w14:paraId="18727FFD" w14:textId="77777777" w:rsidR="00455E1A" w:rsidRPr="00455E1A" w:rsidRDefault="00455E1A" w:rsidP="00987892">
            <w:pPr>
              <w:pStyle w:val="NormalnyWeb"/>
              <w:rPr>
                <w:lang w:val="en-US"/>
              </w:rPr>
            </w:pPr>
            <w:proofErr w:type="spellStart"/>
            <w:r w:rsidRPr="00455E1A">
              <w:rPr>
                <w:lang w:val="en-US"/>
              </w:rPr>
              <w:t>Instancyjne</w:t>
            </w:r>
            <w:proofErr w:type="spellEnd"/>
          </w:p>
        </w:tc>
        <w:tc>
          <w:tcPr>
            <w:tcW w:w="2927" w:type="dxa"/>
          </w:tcPr>
          <w:p w14:paraId="7BA4BE6F" w14:textId="77777777" w:rsidR="00455E1A" w:rsidRPr="00455E1A" w:rsidRDefault="00455E1A" w:rsidP="00987892">
            <w:pPr>
              <w:pStyle w:val="NormalnyWeb"/>
              <w:rPr>
                <w:lang w:val="en-US"/>
              </w:rPr>
            </w:pPr>
            <w:proofErr w:type="spellStart"/>
            <w:r w:rsidRPr="00455E1A">
              <w:rPr>
                <w:lang w:val="en-US"/>
              </w:rPr>
              <w:t>Wywoływane</w:t>
            </w:r>
            <w:proofErr w:type="spellEnd"/>
            <w:r w:rsidRPr="00455E1A">
              <w:rPr>
                <w:lang w:val="en-US"/>
              </w:rPr>
              <w:t xml:space="preserve"> </w:t>
            </w:r>
            <w:proofErr w:type="spellStart"/>
            <w:r w:rsidRPr="00455E1A">
              <w:rPr>
                <w:lang w:val="en-US"/>
              </w:rPr>
              <w:t>na</w:t>
            </w:r>
            <w:proofErr w:type="spellEnd"/>
            <w:r w:rsidRPr="00455E1A">
              <w:rPr>
                <w:lang w:val="en-US"/>
              </w:rPr>
              <w:t xml:space="preserve"> </w:t>
            </w:r>
            <w:proofErr w:type="spellStart"/>
            <w:r w:rsidRPr="00455E1A">
              <w:rPr>
                <w:lang w:val="en-US"/>
              </w:rPr>
              <w:t>konkretnym</w:t>
            </w:r>
            <w:proofErr w:type="spellEnd"/>
            <w:r w:rsidRPr="00455E1A">
              <w:rPr>
                <w:lang w:val="en-US"/>
              </w:rPr>
              <w:t xml:space="preserve"> </w:t>
            </w:r>
            <w:proofErr w:type="spellStart"/>
            <w:r w:rsidRPr="00455E1A">
              <w:rPr>
                <w:lang w:val="en-US"/>
              </w:rPr>
              <w:t>obiekcie</w:t>
            </w:r>
            <w:proofErr w:type="spellEnd"/>
          </w:p>
        </w:tc>
        <w:tc>
          <w:tcPr>
            <w:tcW w:w="2927" w:type="dxa"/>
          </w:tcPr>
          <w:p w14:paraId="7A2AAAFF" w14:textId="77777777" w:rsidR="00455E1A" w:rsidRPr="00455E1A" w:rsidRDefault="00455E1A" w:rsidP="00987892">
            <w:pPr>
              <w:pStyle w:val="NormalnyWeb"/>
              <w:rPr>
                <w:lang w:val="en-US"/>
              </w:rPr>
            </w:pPr>
            <w:proofErr w:type="spellStart"/>
            <w:r w:rsidRPr="00455E1A">
              <w:rPr>
                <w:lang w:val="en-US"/>
              </w:rPr>
              <w:t>auto.UruchomSilnik</w:t>
            </w:r>
            <w:proofErr w:type="spellEnd"/>
            <w:r w:rsidRPr="00455E1A">
              <w:rPr>
                <w:lang w:val="en-US"/>
              </w:rPr>
              <w:t>()</w:t>
            </w:r>
          </w:p>
        </w:tc>
      </w:tr>
      <w:tr w:rsidR="00455E1A" w:rsidRPr="00455E1A" w14:paraId="75DA0E19" w14:textId="77777777">
        <w:tc>
          <w:tcPr>
            <w:tcW w:w="2926" w:type="dxa"/>
          </w:tcPr>
          <w:p w14:paraId="568B3056" w14:textId="77777777" w:rsidR="00455E1A" w:rsidRPr="00455E1A" w:rsidRDefault="00455E1A" w:rsidP="00987892">
            <w:pPr>
              <w:pStyle w:val="NormalnyWeb"/>
              <w:rPr>
                <w:lang w:val="en-US"/>
              </w:rPr>
            </w:pPr>
            <w:proofErr w:type="spellStart"/>
            <w:r w:rsidRPr="00455E1A">
              <w:rPr>
                <w:lang w:val="en-US"/>
              </w:rPr>
              <w:t>Statyczne</w:t>
            </w:r>
            <w:proofErr w:type="spellEnd"/>
          </w:p>
        </w:tc>
        <w:tc>
          <w:tcPr>
            <w:tcW w:w="2927" w:type="dxa"/>
          </w:tcPr>
          <w:p w14:paraId="34CA34CD" w14:textId="77777777" w:rsidR="00455E1A" w:rsidRPr="00455E1A" w:rsidRDefault="00455E1A" w:rsidP="00987892">
            <w:pPr>
              <w:pStyle w:val="NormalnyWeb"/>
              <w:rPr>
                <w:lang w:val="en-US"/>
              </w:rPr>
            </w:pPr>
            <w:proofErr w:type="spellStart"/>
            <w:r w:rsidRPr="00455E1A">
              <w:rPr>
                <w:lang w:val="en-US"/>
              </w:rPr>
              <w:t>Należą</w:t>
            </w:r>
            <w:proofErr w:type="spellEnd"/>
            <w:r w:rsidRPr="00455E1A">
              <w:rPr>
                <w:lang w:val="en-US"/>
              </w:rPr>
              <w:t xml:space="preserve"> do </w:t>
            </w:r>
            <w:proofErr w:type="spellStart"/>
            <w:r w:rsidRPr="00455E1A">
              <w:rPr>
                <w:lang w:val="en-US"/>
              </w:rPr>
              <w:t>klasy</w:t>
            </w:r>
            <w:proofErr w:type="spellEnd"/>
            <w:r w:rsidRPr="00455E1A">
              <w:rPr>
                <w:lang w:val="en-US"/>
              </w:rPr>
              <w:t xml:space="preserve">, </w:t>
            </w:r>
            <w:proofErr w:type="spellStart"/>
            <w:r w:rsidRPr="00455E1A">
              <w:rPr>
                <w:lang w:val="en-US"/>
              </w:rPr>
              <w:t>nie</w:t>
            </w:r>
            <w:proofErr w:type="spellEnd"/>
            <w:r w:rsidRPr="00455E1A">
              <w:rPr>
                <w:lang w:val="en-US"/>
              </w:rPr>
              <w:t xml:space="preserve"> do </w:t>
            </w:r>
            <w:proofErr w:type="spellStart"/>
            <w:r w:rsidRPr="00455E1A">
              <w:rPr>
                <w:lang w:val="en-US"/>
              </w:rPr>
              <w:t>obiektu</w:t>
            </w:r>
            <w:proofErr w:type="spellEnd"/>
          </w:p>
        </w:tc>
        <w:tc>
          <w:tcPr>
            <w:tcW w:w="2927" w:type="dxa"/>
          </w:tcPr>
          <w:p w14:paraId="4C5862FB" w14:textId="77777777" w:rsidR="00455E1A" w:rsidRPr="00455E1A" w:rsidRDefault="00455E1A" w:rsidP="00987892">
            <w:pPr>
              <w:pStyle w:val="NormalnyWeb"/>
              <w:rPr>
                <w:lang w:val="en-US"/>
              </w:rPr>
            </w:pPr>
            <w:proofErr w:type="spellStart"/>
            <w:r w:rsidRPr="00455E1A">
              <w:rPr>
                <w:lang w:val="en-US"/>
              </w:rPr>
              <w:t>Math.Sqrt</w:t>
            </w:r>
            <w:proofErr w:type="spellEnd"/>
            <w:r w:rsidRPr="00455E1A">
              <w:rPr>
                <w:lang w:val="en-US"/>
              </w:rPr>
              <w:t>(16)</w:t>
            </w:r>
          </w:p>
        </w:tc>
      </w:tr>
    </w:tbl>
    <w:p w14:paraId="307876AD" w14:textId="77777777" w:rsidR="00455E1A" w:rsidRDefault="00455E1A" w:rsidP="0041285F">
      <w:pPr>
        <w:pStyle w:val="NormalnyWeb"/>
      </w:pPr>
    </w:p>
    <w:p w14:paraId="3CBA5201" w14:textId="77777777" w:rsidR="0037400D" w:rsidRDefault="00000000">
      <w:pPr>
        <w:pStyle w:val="Nagwek1"/>
      </w:pPr>
      <w:r>
        <w:t>4. Podsumowanie</w:t>
      </w:r>
    </w:p>
    <w:p w14:paraId="323DA8B8" w14:textId="77777777" w:rsidR="00455E1A" w:rsidRPr="00455E1A" w:rsidRDefault="00455E1A" w:rsidP="00455E1A">
      <w:pPr>
        <w:rPr>
          <w:lang w:val="pl-PL"/>
        </w:rPr>
      </w:pPr>
      <w:r w:rsidRPr="00455E1A">
        <w:rPr>
          <w:b/>
          <w:bCs/>
          <w:lang w:val="pl-PL"/>
        </w:rPr>
        <w:t>Tworzenie instancji i używanie metod w C#:</w:t>
      </w:r>
    </w:p>
    <w:p w14:paraId="027E5D16" w14:textId="77777777" w:rsidR="00455E1A" w:rsidRPr="00455E1A" w:rsidRDefault="00455E1A" w:rsidP="00455E1A">
      <w:pPr>
        <w:numPr>
          <w:ilvl w:val="0"/>
          <w:numId w:val="14"/>
        </w:numPr>
        <w:rPr>
          <w:lang w:val="pl-PL"/>
        </w:rPr>
      </w:pPr>
      <w:r w:rsidRPr="00455E1A">
        <w:rPr>
          <w:b/>
          <w:bCs/>
          <w:lang w:val="pl-PL"/>
        </w:rPr>
        <w:t>Klasa</w:t>
      </w:r>
      <w:r w:rsidRPr="00455E1A">
        <w:rPr>
          <w:lang w:val="pl-PL"/>
        </w:rPr>
        <w:t xml:space="preserve"> to szablon opisujący dane i zachowania obiektu.</w:t>
      </w:r>
    </w:p>
    <w:p w14:paraId="44C5B7FC" w14:textId="77777777" w:rsidR="00455E1A" w:rsidRPr="00455E1A" w:rsidRDefault="00455E1A" w:rsidP="00455E1A">
      <w:pPr>
        <w:numPr>
          <w:ilvl w:val="0"/>
          <w:numId w:val="14"/>
        </w:numPr>
        <w:rPr>
          <w:lang w:val="pl-PL"/>
        </w:rPr>
      </w:pPr>
      <w:r w:rsidRPr="00455E1A">
        <w:rPr>
          <w:b/>
          <w:bCs/>
          <w:lang w:val="pl-PL"/>
        </w:rPr>
        <w:t>Instancja (obiekt)</w:t>
      </w:r>
      <w:r w:rsidRPr="00455E1A">
        <w:rPr>
          <w:lang w:val="pl-PL"/>
        </w:rPr>
        <w:t xml:space="preserve"> to konkretny egzemplarz klasy, tworzony za pomocą </w:t>
      </w:r>
      <w:proofErr w:type="spellStart"/>
      <w:r w:rsidRPr="00455E1A">
        <w:rPr>
          <w:lang w:val="pl-PL"/>
        </w:rPr>
        <w:t>new</w:t>
      </w:r>
      <w:proofErr w:type="spellEnd"/>
      <w:r w:rsidRPr="00455E1A">
        <w:rPr>
          <w:lang w:val="pl-PL"/>
        </w:rPr>
        <w:t>.</w:t>
      </w:r>
    </w:p>
    <w:p w14:paraId="46814E7F" w14:textId="03C12886" w:rsidR="0037400D" w:rsidRPr="00455E1A" w:rsidRDefault="00455E1A" w:rsidP="00455E1A">
      <w:pPr>
        <w:numPr>
          <w:ilvl w:val="0"/>
          <w:numId w:val="14"/>
        </w:numPr>
        <w:rPr>
          <w:lang w:val="pl-PL"/>
        </w:rPr>
      </w:pPr>
      <w:r w:rsidRPr="00455E1A">
        <w:rPr>
          <w:b/>
          <w:bCs/>
          <w:lang w:val="pl-PL"/>
        </w:rPr>
        <w:t>Metody</w:t>
      </w:r>
      <w:r w:rsidRPr="00455E1A">
        <w:rPr>
          <w:lang w:val="pl-PL"/>
        </w:rPr>
        <w:t xml:space="preserve"> to funkcje klasy, które wykonują określone czynności i wywołuje się je na obiektach przez kropkę: </w:t>
      </w:r>
      <w:proofErr w:type="spellStart"/>
      <w:r w:rsidRPr="00455E1A">
        <w:rPr>
          <w:lang w:val="pl-PL"/>
        </w:rPr>
        <w:t>obiekt.Metoda</w:t>
      </w:r>
      <w:proofErr w:type="spellEnd"/>
      <w:r w:rsidRPr="00455E1A">
        <w:rPr>
          <w:lang w:val="pl-PL"/>
        </w:rPr>
        <w:t>().</w:t>
      </w:r>
    </w:p>
    <w:sectPr w:rsidR="0037400D" w:rsidRPr="00455E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6529E7"/>
    <w:multiLevelType w:val="multilevel"/>
    <w:tmpl w:val="87E0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0599F"/>
    <w:multiLevelType w:val="hybridMultilevel"/>
    <w:tmpl w:val="F606C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A130A"/>
    <w:multiLevelType w:val="multilevel"/>
    <w:tmpl w:val="0F4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B1111"/>
    <w:multiLevelType w:val="multilevel"/>
    <w:tmpl w:val="C956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B6965"/>
    <w:multiLevelType w:val="multilevel"/>
    <w:tmpl w:val="4EE0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11283">
    <w:abstractNumId w:val="8"/>
  </w:num>
  <w:num w:numId="2" w16cid:durableId="1695689472">
    <w:abstractNumId w:val="6"/>
  </w:num>
  <w:num w:numId="3" w16cid:durableId="902986778">
    <w:abstractNumId w:val="5"/>
  </w:num>
  <w:num w:numId="4" w16cid:durableId="1297562251">
    <w:abstractNumId w:val="4"/>
  </w:num>
  <w:num w:numId="5" w16cid:durableId="1870100932">
    <w:abstractNumId w:val="7"/>
  </w:num>
  <w:num w:numId="6" w16cid:durableId="1258826794">
    <w:abstractNumId w:val="3"/>
  </w:num>
  <w:num w:numId="7" w16cid:durableId="1461456640">
    <w:abstractNumId w:val="2"/>
  </w:num>
  <w:num w:numId="8" w16cid:durableId="1103187126">
    <w:abstractNumId w:val="1"/>
  </w:num>
  <w:num w:numId="9" w16cid:durableId="840631610">
    <w:abstractNumId w:val="0"/>
  </w:num>
  <w:num w:numId="10" w16cid:durableId="861935796">
    <w:abstractNumId w:val="12"/>
  </w:num>
  <w:num w:numId="11" w16cid:durableId="866799424">
    <w:abstractNumId w:val="10"/>
  </w:num>
  <w:num w:numId="12" w16cid:durableId="1554150842">
    <w:abstractNumId w:val="9"/>
  </w:num>
  <w:num w:numId="13" w16cid:durableId="874317585">
    <w:abstractNumId w:val="13"/>
  </w:num>
  <w:num w:numId="14" w16cid:durableId="6314003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00D"/>
    <w:rsid w:val="0041285F"/>
    <w:rsid w:val="00455E1A"/>
    <w:rsid w:val="00AA1D8D"/>
    <w:rsid w:val="00B47730"/>
    <w:rsid w:val="00CB0664"/>
    <w:rsid w:val="00D272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613541"/>
  <w14:defaultImageDpi w14:val="300"/>
  <w15:docId w15:val="{CBA3B858-F34B-4885-B3B1-90EFFEA1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nyWeb">
    <w:name w:val="Normal (Web)"/>
    <w:basedOn w:val="Normalny"/>
    <w:uiPriority w:val="99"/>
    <w:semiHidden/>
    <w:unhideWhenUsed/>
    <w:rsid w:val="0041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414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2</cp:revision>
  <dcterms:created xsi:type="dcterms:W3CDTF">2013-12-23T23:15:00Z</dcterms:created>
  <dcterms:modified xsi:type="dcterms:W3CDTF">2025-10-03T10:46:00Z</dcterms:modified>
  <cp:category/>
</cp:coreProperties>
</file>