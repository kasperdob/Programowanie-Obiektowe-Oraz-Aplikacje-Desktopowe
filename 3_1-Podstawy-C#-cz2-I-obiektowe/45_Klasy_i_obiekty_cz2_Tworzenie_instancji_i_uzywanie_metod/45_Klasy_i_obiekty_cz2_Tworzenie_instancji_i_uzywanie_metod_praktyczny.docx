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CFA47C" w14:textId="63F7D2E6" w:rsidR="002C285C" w:rsidRDefault="00754590">
      <w:pPr>
        <w:pStyle w:val="Tytu"/>
      </w:pPr>
      <w:proofErr w:type="spellStart"/>
      <w:r w:rsidRPr="00754590">
        <w:t>Tworzenie_instancji_i_uzywanie_metod</w:t>
      </w:r>
      <w:proofErr w:type="spellEnd"/>
    </w:p>
    <w:p w14:paraId="44E620C8" w14:textId="0780CDA6" w:rsidR="002C285C" w:rsidRDefault="00754590">
      <w:pPr>
        <w:pStyle w:val="Tytu"/>
      </w:pPr>
      <w:r>
        <w:t>Kasper Dobiech</w:t>
      </w:r>
    </w:p>
    <w:p w14:paraId="4B847CAF" w14:textId="77777777" w:rsidR="002C285C" w:rsidRDefault="00000000">
      <w:r>
        <w:br w:type="page"/>
      </w:r>
    </w:p>
    <w:p w14:paraId="34B03239" w14:textId="77777777" w:rsidR="002C285C" w:rsidRDefault="00000000">
      <w:pPr>
        <w:pStyle w:val="Nagwek1"/>
      </w:pPr>
      <w:r>
        <w:lastRenderedPageBreak/>
        <w:t>1. Cel ćwiczenia</w:t>
      </w:r>
    </w:p>
    <w:p w14:paraId="668376B8" w14:textId="6837149C" w:rsidR="002C285C" w:rsidRDefault="00754590">
      <w:r>
        <w:t xml:space="preserve">Nauka </w:t>
      </w:r>
      <w:proofErr w:type="spellStart"/>
      <w:r>
        <w:t>tworzenia</w:t>
      </w:r>
      <w:proofErr w:type="spellEnd"/>
      <w:r>
        <w:t xml:space="preserve"> </w:t>
      </w:r>
      <w:proofErr w:type="spellStart"/>
      <w:r>
        <w:t>instancji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zapoznanie</w:t>
      </w:r>
      <w:proofErr w:type="spellEnd"/>
      <w:r>
        <w:t xml:space="preserve"> z </w:t>
      </w:r>
      <w:proofErr w:type="spellStart"/>
      <w:r>
        <w:t>używaniem</w:t>
      </w:r>
      <w:proofErr w:type="spellEnd"/>
      <w:r>
        <w:t xml:space="preserve"> </w:t>
      </w:r>
      <w:proofErr w:type="spellStart"/>
      <w:r>
        <w:t>metod</w:t>
      </w:r>
      <w:proofErr w:type="spellEnd"/>
    </w:p>
    <w:p w14:paraId="5C6E4BA8" w14:textId="77777777" w:rsidR="002C285C" w:rsidRDefault="00000000">
      <w:pPr>
        <w:pStyle w:val="Nagwek1"/>
      </w:pPr>
      <w:r>
        <w:t xml:space="preserve">2. </w:t>
      </w:r>
      <w:proofErr w:type="spellStart"/>
      <w:r>
        <w:t>Wymagania</w:t>
      </w:r>
      <w:proofErr w:type="spellEnd"/>
      <w:r>
        <w:t xml:space="preserve"> </w:t>
      </w:r>
      <w:proofErr w:type="spellStart"/>
      <w:r>
        <w:t>wstępne</w:t>
      </w:r>
      <w:proofErr w:type="spellEnd"/>
    </w:p>
    <w:p w14:paraId="46B37688" w14:textId="2EE7CEB6" w:rsidR="00754590" w:rsidRDefault="00754590" w:rsidP="00754590">
      <w:proofErr w:type="spellStart"/>
      <w:r>
        <w:t>Środowisko</w:t>
      </w:r>
      <w:proofErr w:type="spellEnd"/>
      <w:r>
        <w:t xml:space="preserve"> Visual Studio</w:t>
      </w:r>
    </w:p>
    <w:p w14:paraId="13C0C8D9" w14:textId="613EB77F" w:rsidR="00754590" w:rsidRPr="00754590" w:rsidRDefault="00754590" w:rsidP="00754590">
      <w:proofErr w:type="spellStart"/>
      <w:r>
        <w:t>Zapoznanie</w:t>
      </w:r>
      <w:proofErr w:type="spellEnd"/>
      <w:r>
        <w:t xml:space="preserve"> z </w:t>
      </w:r>
      <w:proofErr w:type="spellStart"/>
      <w:r>
        <w:t>częścią</w:t>
      </w:r>
      <w:proofErr w:type="spellEnd"/>
      <w:r>
        <w:t xml:space="preserve"> </w:t>
      </w:r>
      <w:proofErr w:type="spellStart"/>
      <w:r>
        <w:t>teoretyczną</w:t>
      </w:r>
      <w:proofErr w:type="spellEnd"/>
    </w:p>
    <w:p w14:paraId="4D289B7D" w14:textId="77777777" w:rsidR="00754590" w:rsidRDefault="00000000">
      <w:pPr>
        <w:pStyle w:val="Nagwek1"/>
      </w:pPr>
      <w:r>
        <w:t xml:space="preserve">3. </w:t>
      </w:r>
      <w:proofErr w:type="spellStart"/>
      <w:r>
        <w:t>Instrukcja</w:t>
      </w:r>
      <w:proofErr w:type="spellEnd"/>
      <w:r>
        <w:t xml:space="preserve"> </w:t>
      </w:r>
      <w:proofErr w:type="spellStart"/>
      <w:r>
        <w:t>krok</w:t>
      </w:r>
      <w:proofErr w:type="spellEnd"/>
      <w:r>
        <w:t xml:space="preserve"> po </w:t>
      </w:r>
      <w:proofErr w:type="spellStart"/>
      <w:r>
        <w:t>kroku</w:t>
      </w:r>
      <w:proofErr w:type="spellEnd"/>
    </w:p>
    <w:p w14:paraId="661D7ADD" w14:textId="77777777" w:rsidR="00754590" w:rsidRPr="00754590" w:rsidRDefault="00754590" w:rsidP="00754590">
      <w:pPr>
        <w:rPr>
          <w:b/>
          <w:bCs/>
          <w:lang w:val="pl-PL"/>
        </w:rPr>
      </w:pPr>
      <w:r w:rsidRPr="00754590">
        <w:rPr>
          <w:b/>
          <w:bCs/>
          <w:lang w:val="pl-PL"/>
        </w:rPr>
        <w:t>Ćwiczenie 1: Klasa „Telefon”</w:t>
      </w:r>
    </w:p>
    <w:p w14:paraId="13FF6327" w14:textId="77777777" w:rsidR="00754590" w:rsidRPr="00754590" w:rsidRDefault="00754590" w:rsidP="00754590">
      <w:pPr>
        <w:numPr>
          <w:ilvl w:val="0"/>
          <w:numId w:val="10"/>
        </w:numPr>
        <w:rPr>
          <w:lang w:val="pl-PL"/>
        </w:rPr>
      </w:pPr>
      <w:r w:rsidRPr="00754590">
        <w:rPr>
          <w:lang w:val="pl-PL"/>
        </w:rPr>
        <w:t>Utwórz klasę Telefon z polami:</w:t>
      </w:r>
    </w:p>
    <w:p w14:paraId="478B941A" w14:textId="77777777" w:rsidR="00754590" w:rsidRPr="00754590" w:rsidRDefault="00754590" w:rsidP="00754590">
      <w:pPr>
        <w:numPr>
          <w:ilvl w:val="1"/>
          <w:numId w:val="10"/>
        </w:numPr>
        <w:rPr>
          <w:lang w:val="pl-PL"/>
        </w:rPr>
      </w:pPr>
      <w:r w:rsidRPr="00754590">
        <w:rPr>
          <w:lang w:val="pl-PL"/>
        </w:rPr>
        <w:t>Marka (string)</w:t>
      </w:r>
    </w:p>
    <w:p w14:paraId="50BD877B" w14:textId="77777777" w:rsidR="00754590" w:rsidRPr="00754590" w:rsidRDefault="00754590" w:rsidP="00754590">
      <w:pPr>
        <w:numPr>
          <w:ilvl w:val="1"/>
          <w:numId w:val="10"/>
        </w:numPr>
        <w:rPr>
          <w:lang w:val="pl-PL"/>
        </w:rPr>
      </w:pPr>
      <w:r w:rsidRPr="00754590">
        <w:rPr>
          <w:lang w:val="pl-PL"/>
        </w:rPr>
        <w:t>Model (string)</w:t>
      </w:r>
    </w:p>
    <w:p w14:paraId="120351F4" w14:textId="77777777" w:rsidR="00754590" w:rsidRPr="00754590" w:rsidRDefault="00754590" w:rsidP="00754590">
      <w:pPr>
        <w:numPr>
          <w:ilvl w:val="1"/>
          <w:numId w:val="10"/>
        </w:numPr>
        <w:rPr>
          <w:lang w:val="pl-PL"/>
        </w:rPr>
      </w:pPr>
      <w:r w:rsidRPr="00754590">
        <w:rPr>
          <w:lang w:val="pl-PL"/>
        </w:rPr>
        <w:t>Bateria (</w:t>
      </w:r>
      <w:proofErr w:type="spellStart"/>
      <w:r w:rsidRPr="00754590">
        <w:rPr>
          <w:lang w:val="pl-PL"/>
        </w:rPr>
        <w:t>int</w:t>
      </w:r>
      <w:proofErr w:type="spellEnd"/>
      <w:r w:rsidRPr="00754590">
        <w:rPr>
          <w:lang w:val="pl-PL"/>
        </w:rPr>
        <w:t>, w procentach)</w:t>
      </w:r>
    </w:p>
    <w:p w14:paraId="246BB012" w14:textId="77777777" w:rsidR="00754590" w:rsidRPr="00754590" w:rsidRDefault="00754590" w:rsidP="00754590">
      <w:pPr>
        <w:numPr>
          <w:ilvl w:val="0"/>
          <w:numId w:val="10"/>
        </w:numPr>
        <w:rPr>
          <w:lang w:val="pl-PL"/>
        </w:rPr>
      </w:pPr>
      <w:r w:rsidRPr="00754590">
        <w:rPr>
          <w:lang w:val="pl-PL"/>
        </w:rPr>
        <w:t xml:space="preserve">Dodaj metodę </w:t>
      </w:r>
      <w:proofErr w:type="spellStart"/>
      <w:r w:rsidRPr="00754590">
        <w:rPr>
          <w:lang w:val="pl-PL"/>
        </w:rPr>
        <w:t>Wlacz</w:t>
      </w:r>
      <w:proofErr w:type="spellEnd"/>
      <w:r w:rsidRPr="00754590">
        <w:rPr>
          <w:lang w:val="pl-PL"/>
        </w:rPr>
        <w:t>(), która wyświetla: "Telefon włączony!".</w:t>
      </w:r>
    </w:p>
    <w:p w14:paraId="524E5F61" w14:textId="77777777" w:rsidR="00754590" w:rsidRPr="00754590" w:rsidRDefault="00754590" w:rsidP="00754590">
      <w:pPr>
        <w:numPr>
          <w:ilvl w:val="0"/>
          <w:numId w:val="10"/>
        </w:numPr>
        <w:rPr>
          <w:lang w:val="pl-PL"/>
        </w:rPr>
      </w:pPr>
      <w:r w:rsidRPr="00754590">
        <w:rPr>
          <w:lang w:val="pl-PL"/>
        </w:rPr>
        <w:t xml:space="preserve">Dodaj metodę </w:t>
      </w:r>
      <w:proofErr w:type="spellStart"/>
      <w:r w:rsidRPr="00754590">
        <w:rPr>
          <w:lang w:val="pl-PL"/>
        </w:rPr>
        <w:t>Laduj</w:t>
      </w:r>
      <w:proofErr w:type="spellEnd"/>
      <w:r w:rsidRPr="00754590">
        <w:rPr>
          <w:lang w:val="pl-PL"/>
        </w:rPr>
        <w:t>(</w:t>
      </w:r>
      <w:proofErr w:type="spellStart"/>
      <w:r w:rsidRPr="00754590">
        <w:rPr>
          <w:lang w:val="pl-PL"/>
        </w:rPr>
        <w:t>int</w:t>
      </w:r>
      <w:proofErr w:type="spellEnd"/>
      <w:r w:rsidRPr="00754590">
        <w:rPr>
          <w:lang w:val="pl-PL"/>
        </w:rPr>
        <w:t xml:space="preserve"> procent), która zwiększa wartość Bateria i wyświetla aktualny poziom baterii.</w:t>
      </w:r>
    </w:p>
    <w:p w14:paraId="23ADF8F6" w14:textId="77777777" w:rsidR="00754590" w:rsidRPr="00754590" w:rsidRDefault="00754590" w:rsidP="00754590">
      <w:pPr>
        <w:numPr>
          <w:ilvl w:val="0"/>
          <w:numId w:val="10"/>
        </w:numPr>
        <w:rPr>
          <w:lang w:val="pl-PL"/>
        </w:rPr>
      </w:pPr>
      <w:r w:rsidRPr="00754590">
        <w:rPr>
          <w:lang w:val="pl-PL"/>
        </w:rPr>
        <w:t xml:space="preserve">W </w:t>
      </w:r>
      <w:proofErr w:type="spellStart"/>
      <w:r w:rsidRPr="00754590">
        <w:rPr>
          <w:lang w:val="pl-PL"/>
        </w:rPr>
        <w:t>Main</w:t>
      </w:r>
      <w:proofErr w:type="spellEnd"/>
      <w:r w:rsidRPr="00754590">
        <w:rPr>
          <w:lang w:val="pl-PL"/>
        </w:rPr>
        <w:t>() stwórz instancję telefonu i wywołaj wszystkie metody.</w:t>
      </w:r>
    </w:p>
    <w:p w14:paraId="0305AAFD" w14:textId="77777777" w:rsidR="00754590" w:rsidRPr="00754590" w:rsidRDefault="00754590" w:rsidP="00754590">
      <w:pPr>
        <w:rPr>
          <w:b/>
          <w:bCs/>
          <w:lang w:val="pl-PL"/>
        </w:rPr>
      </w:pPr>
      <w:r w:rsidRPr="00754590">
        <w:rPr>
          <w:b/>
          <w:bCs/>
          <w:lang w:val="pl-PL"/>
        </w:rPr>
        <w:t>Ćwiczenie 2: Klasa „Uczeń”</w:t>
      </w:r>
    </w:p>
    <w:p w14:paraId="0B7D4C5C" w14:textId="77777777" w:rsidR="00754590" w:rsidRPr="00754590" w:rsidRDefault="00754590" w:rsidP="00754590">
      <w:pPr>
        <w:numPr>
          <w:ilvl w:val="0"/>
          <w:numId w:val="11"/>
        </w:numPr>
        <w:rPr>
          <w:lang w:val="pl-PL"/>
        </w:rPr>
      </w:pPr>
      <w:r w:rsidRPr="00754590">
        <w:rPr>
          <w:lang w:val="pl-PL"/>
        </w:rPr>
        <w:t xml:space="preserve">Utwórz klasę </w:t>
      </w:r>
      <w:proofErr w:type="spellStart"/>
      <w:r w:rsidRPr="00754590">
        <w:rPr>
          <w:lang w:val="pl-PL"/>
        </w:rPr>
        <w:t>Uczen</w:t>
      </w:r>
      <w:proofErr w:type="spellEnd"/>
      <w:r w:rsidRPr="00754590">
        <w:rPr>
          <w:lang w:val="pl-PL"/>
        </w:rPr>
        <w:t xml:space="preserve"> z polami:</w:t>
      </w:r>
    </w:p>
    <w:p w14:paraId="60E70B7C" w14:textId="77777777" w:rsidR="00754590" w:rsidRPr="00754590" w:rsidRDefault="00754590" w:rsidP="00754590">
      <w:pPr>
        <w:numPr>
          <w:ilvl w:val="1"/>
          <w:numId w:val="11"/>
        </w:numPr>
        <w:rPr>
          <w:lang w:val="pl-PL"/>
        </w:rPr>
      </w:pPr>
      <w:proofErr w:type="spellStart"/>
      <w:r w:rsidRPr="00754590">
        <w:rPr>
          <w:lang w:val="pl-PL"/>
        </w:rPr>
        <w:t>Imie</w:t>
      </w:r>
      <w:proofErr w:type="spellEnd"/>
    </w:p>
    <w:p w14:paraId="1AB08F5F" w14:textId="77777777" w:rsidR="00754590" w:rsidRPr="00754590" w:rsidRDefault="00754590" w:rsidP="00754590">
      <w:pPr>
        <w:numPr>
          <w:ilvl w:val="1"/>
          <w:numId w:val="11"/>
        </w:numPr>
        <w:rPr>
          <w:lang w:val="pl-PL"/>
        </w:rPr>
      </w:pPr>
      <w:r w:rsidRPr="00754590">
        <w:rPr>
          <w:lang w:val="pl-PL"/>
        </w:rPr>
        <w:t>Nazwisko</w:t>
      </w:r>
    </w:p>
    <w:p w14:paraId="0278F952" w14:textId="77777777" w:rsidR="00754590" w:rsidRPr="00754590" w:rsidRDefault="00754590" w:rsidP="00754590">
      <w:pPr>
        <w:numPr>
          <w:ilvl w:val="1"/>
          <w:numId w:val="11"/>
        </w:numPr>
        <w:rPr>
          <w:lang w:val="pl-PL"/>
        </w:rPr>
      </w:pPr>
      <w:r w:rsidRPr="00754590">
        <w:rPr>
          <w:lang w:val="pl-PL"/>
        </w:rPr>
        <w:t>Ocena (</w:t>
      </w:r>
      <w:proofErr w:type="spellStart"/>
      <w:r w:rsidRPr="00754590">
        <w:rPr>
          <w:lang w:val="pl-PL"/>
        </w:rPr>
        <w:t>float</w:t>
      </w:r>
      <w:proofErr w:type="spellEnd"/>
      <w:r w:rsidRPr="00754590">
        <w:rPr>
          <w:lang w:val="pl-PL"/>
        </w:rPr>
        <w:t>)</w:t>
      </w:r>
    </w:p>
    <w:p w14:paraId="76016F0A" w14:textId="77777777" w:rsidR="00754590" w:rsidRPr="00754590" w:rsidRDefault="00754590" w:rsidP="00754590">
      <w:pPr>
        <w:numPr>
          <w:ilvl w:val="0"/>
          <w:numId w:val="11"/>
        </w:numPr>
        <w:rPr>
          <w:lang w:val="pl-PL"/>
        </w:rPr>
      </w:pPr>
      <w:r w:rsidRPr="00754590">
        <w:rPr>
          <w:lang w:val="pl-PL"/>
        </w:rPr>
        <w:t xml:space="preserve">Dodaj metodę </w:t>
      </w:r>
      <w:proofErr w:type="spellStart"/>
      <w:r w:rsidRPr="00754590">
        <w:rPr>
          <w:lang w:val="pl-PL"/>
        </w:rPr>
        <w:t>PrzedstawSie</w:t>
      </w:r>
      <w:proofErr w:type="spellEnd"/>
      <w:r w:rsidRPr="00754590">
        <w:rPr>
          <w:lang w:val="pl-PL"/>
        </w:rPr>
        <w:t>(), która wypisuje:</w:t>
      </w:r>
      <w:r w:rsidRPr="00754590">
        <w:rPr>
          <w:lang w:val="pl-PL"/>
        </w:rPr>
        <w:br/>
        <w:t>"Cześć, nazywam się [</w:t>
      </w:r>
      <w:proofErr w:type="spellStart"/>
      <w:r w:rsidRPr="00754590">
        <w:rPr>
          <w:lang w:val="pl-PL"/>
        </w:rPr>
        <w:t>Imie</w:t>
      </w:r>
      <w:proofErr w:type="spellEnd"/>
      <w:r w:rsidRPr="00754590">
        <w:rPr>
          <w:lang w:val="pl-PL"/>
        </w:rPr>
        <w:t>] [Nazwisko]."</w:t>
      </w:r>
    </w:p>
    <w:p w14:paraId="300DD1F1" w14:textId="77777777" w:rsidR="00754590" w:rsidRPr="00754590" w:rsidRDefault="00754590" w:rsidP="00754590">
      <w:pPr>
        <w:numPr>
          <w:ilvl w:val="0"/>
          <w:numId w:val="11"/>
        </w:numPr>
        <w:rPr>
          <w:lang w:val="pl-PL"/>
        </w:rPr>
      </w:pPr>
      <w:r w:rsidRPr="00754590">
        <w:rPr>
          <w:lang w:val="pl-PL"/>
        </w:rPr>
        <w:t xml:space="preserve">Dodaj metodę </w:t>
      </w:r>
      <w:proofErr w:type="spellStart"/>
      <w:r w:rsidRPr="00754590">
        <w:rPr>
          <w:lang w:val="pl-PL"/>
        </w:rPr>
        <w:t>CzyZdal</w:t>
      </w:r>
      <w:proofErr w:type="spellEnd"/>
      <w:r w:rsidRPr="00754590">
        <w:rPr>
          <w:lang w:val="pl-PL"/>
        </w:rPr>
        <w:t>(), która sprawdza, czy ocena &gt;= 3.0 i wypisuje "Uczeń zdał" lub "Uczeń nie zdał".</w:t>
      </w:r>
    </w:p>
    <w:p w14:paraId="1D3BC5F9" w14:textId="77777777" w:rsidR="00754590" w:rsidRPr="00754590" w:rsidRDefault="00754590" w:rsidP="00754590">
      <w:pPr>
        <w:numPr>
          <w:ilvl w:val="0"/>
          <w:numId w:val="11"/>
        </w:numPr>
        <w:rPr>
          <w:lang w:val="pl-PL"/>
        </w:rPr>
      </w:pPr>
      <w:r w:rsidRPr="00754590">
        <w:rPr>
          <w:lang w:val="pl-PL"/>
        </w:rPr>
        <w:t xml:space="preserve">W </w:t>
      </w:r>
      <w:proofErr w:type="spellStart"/>
      <w:r w:rsidRPr="00754590">
        <w:rPr>
          <w:lang w:val="pl-PL"/>
        </w:rPr>
        <w:t>Main</w:t>
      </w:r>
      <w:proofErr w:type="spellEnd"/>
      <w:r w:rsidRPr="00754590">
        <w:rPr>
          <w:lang w:val="pl-PL"/>
        </w:rPr>
        <w:t>() stwórz kilka uczniów i wywołaj metody.</w:t>
      </w:r>
    </w:p>
    <w:p w14:paraId="53C1E234" w14:textId="77777777" w:rsidR="00754590" w:rsidRPr="00754590" w:rsidRDefault="00754590" w:rsidP="00754590">
      <w:pPr>
        <w:rPr>
          <w:b/>
          <w:bCs/>
          <w:lang w:val="pl-PL"/>
        </w:rPr>
      </w:pPr>
      <w:r w:rsidRPr="00754590">
        <w:rPr>
          <w:b/>
          <w:bCs/>
          <w:lang w:val="pl-PL"/>
        </w:rPr>
        <w:t>Ćwiczenie 3: Klasa „Pies”</w:t>
      </w:r>
    </w:p>
    <w:p w14:paraId="500FB464" w14:textId="77777777" w:rsidR="00754590" w:rsidRPr="00754590" w:rsidRDefault="00754590" w:rsidP="00754590">
      <w:pPr>
        <w:numPr>
          <w:ilvl w:val="0"/>
          <w:numId w:val="12"/>
        </w:numPr>
        <w:rPr>
          <w:lang w:val="pl-PL"/>
        </w:rPr>
      </w:pPr>
      <w:r w:rsidRPr="00754590">
        <w:rPr>
          <w:lang w:val="pl-PL"/>
        </w:rPr>
        <w:t>Utwórz klasę Pies z polami:</w:t>
      </w:r>
    </w:p>
    <w:p w14:paraId="05882F75" w14:textId="77777777" w:rsidR="00754590" w:rsidRPr="00754590" w:rsidRDefault="00754590" w:rsidP="00754590">
      <w:pPr>
        <w:numPr>
          <w:ilvl w:val="1"/>
          <w:numId w:val="12"/>
        </w:numPr>
        <w:rPr>
          <w:lang w:val="pl-PL"/>
        </w:rPr>
      </w:pPr>
      <w:proofErr w:type="spellStart"/>
      <w:r w:rsidRPr="00754590">
        <w:rPr>
          <w:lang w:val="pl-PL"/>
        </w:rPr>
        <w:lastRenderedPageBreak/>
        <w:t>Imie</w:t>
      </w:r>
      <w:proofErr w:type="spellEnd"/>
    </w:p>
    <w:p w14:paraId="549147C9" w14:textId="77777777" w:rsidR="00754590" w:rsidRPr="00754590" w:rsidRDefault="00754590" w:rsidP="00754590">
      <w:pPr>
        <w:numPr>
          <w:ilvl w:val="1"/>
          <w:numId w:val="12"/>
        </w:numPr>
        <w:rPr>
          <w:lang w:val="pl-PL"/>
        </w:rPr>
      </w:pPr>
      <w:r w:rsidRPr="00754590">
        <w:rPr>
          <w:lang w:val="pl-PL"/>
        </w:rPr>
        <w:t>Rasa</w:t>
      </w:r>
    </w:p>
    <w:p w14:paraId="647BD145" w14:textId="77777777" w:rsidR="00754590" w:rsidRPr="00754590" w:rsidRDefault="00754590" w:rsidP="00754590">
      <w:pPr>
        <w:numPr>
          <w:ilvl w:val="1"/>
          <w:numId w:val="12"/>
        </w:numPr>
        <w:rPr>
          <w:lang w:val="pl-PL"/>
        </w:rPr>
      </w:pPr>
      <w:r w:rsidRPr="00754590">
        <w:rPr>
          <w:lang w:val="pl-PL"/>
        </w:rPr>
        <w:t>Wiek</w:t>
      </w:r>
    </w:p>
    <w:p w14:paraId="7D182971" w14:textId="77777777" w:rsidR="00754590" w:rsidRPr="00754590" w:rsidRDefault="00754590" w:rsidP="00754590">
      <w:pPr>
        <w:numPr>
          <w:ilvl w:val="0"/>
          <w:numId w:val="12"/>
        </w:numPr>
        <w:rPr>
          <w:lang w:val="pl-PL"/>
        </w:rPr>
      </w:pPr>
      <w:r w:rsidRPr="00754590">
        <w:rPr>
          <w:lang w:val="pl-PL"/>
        </w:rPr>
        <w:t>Dodaj metodę Szczekaj(), która wypisuje "Hau! Hau!".</w:t>
      </w:r>
    </w:p>
    <w:p w14:paraId="22FACB0A" w14:textId="77777777" w:rsidR="00754590" w:rsidRPr="00754590" w:rsidRDefault="00754590" w:rsidP="00754590">
      <w:pPr>
        <w:numPr>
          <w:ilvl w:val="0"/>
          <w:numId w:val="12"/>
        </w:numPr>
        <w:rPr>
          <w:lang w:val="pl-PL"/>
        </w:rPr>
      </w:pPr>
      <w:r w:rsidRPr="00754590">
        <w:rPr>
          <w:lang w:val="pl-PL"/>
        </w:rPr>
        <w:t xml:space="preserve">Dodaj metodę </w:t>
      </w:r>
      <w:proofErr w:type="spellStart"/>
      <w:r w:rsidRPr="00754590">
        <w:rPr>
          <w:lang w:val="pl-PL"/>
        </w:rPr>
        <w:t>PodajLat</w:t>
      </w:r>
      <w:proofErr w:type="spellEnd"/>
      <w:r w:rsidRPr="00754590">
        <w:rPr>
          <w:lang w:val="pl-PL"/>
        </w:rPr>
        <w:t>(), która wypisuje: "Mam X lat".</w:t>
      </w:r>
    </w:p>
    <w:p w14:paraId="0A4C0332" w14:textId="77777777" w:rsidR="00754590" w:rsidRDefault="00754590" w:rsidP="00754590">
      <w:pPr>
        <w:numPr>
          <w:ilvl w:val="0"/>
          <w:numId w:val="12"/>
        </w:numPr>
        <w:rPr>
          <w:lang w:val="pl-PL"/>
        </w:rPr>
      </w:pPr>
      <w:r w:rsidRPr="00754590">
        <w:rPr>
          <w:lang w:val="pl-PL"/>
        </w:rPr>
        <w:t xml:space="preserve">W </w:t>
      </w:r>
      <w:proofErr w:type="spellStart"/>
      <w:r w:rsidRPr="00754590">
        <w:rPr>
          <w:lang w:val="pl-PL"/>
        </w:rPr>
        <w:t>Main</w:t>
      </w:r>
      <w:proofErr w:type="spellEnd"/>
      <w:r w:rsidRPr="00754590">
        <w:rPr>
          <w:lang w:val="pl-PL"/>
        </w:rPr>
        <w:t>() stwórz kilka psów i wywołaj ich metody.</w:t>
      </w:r>
    </w:p>
    <w:p w14:paraId="3974054D" w14:textId="77777777" w:rsidR="00754590" w:rsidRPr="00754590" w:rsidRDefault="00754590" w:rsidP="00754590">
      <w:pPr>
        <w:rPr>
          <w:b/>
          <w:bCs/>
          <w:lang w:val="pl-PL"/>
        </w:rPr>
      </w:pPr>
      <w:r w:rsidRPr="00754590">
        <w:rPr>
          <w:b/>
          <w:bCs/>
          <w:lang w:val="pl-PL"/>
        </w:rPr>
        <w:t>Ćwiczenie 4: Klasa „Kalkulator”</w:t>
      </w:r>
    </w:p>
    <w:p w14:paraId="32FC308B" w14:textId="77777777" w:rsidR="00754590" w:rsidRPr="00754590" w:rsidRDefault="00754590" w:rsidP="00754590">
      <w:pPr>
        <w:numPr>
          <w:ilvl w:val="0"/>
          <w:numId w:val="13"/>
        </w:numPr>
        <w:rPr>
          <w:lang w:val="pl-PL"/>
        </w:rPr>
      </w:pPr>
      <w:r w:rsidRPr="00754590">
        <w:rPr>
          <w:lang w:val="pl-PL"/>
        </w:rPr>
        <w:t>Utwórz klasę Kalkulator z metodami:</w:t>
      </w:r>
    </w:p>
    <w:p w14:paraId="0FDF089C" w14:textId="77777777" w:rsidR="00754590" w:rsidRPr="00754590" w:rsidRDefault="00754590" w:rsidP="00754590">
      <w:pPr>
        <w:numPr>
          <w:ilvl w:val="1"/>
          <w:numId w:val="13"/>
        </w:numPr>
        <w:rPr>
          <w:lang w:val="pl-PL"/>
        </w:rPr>
      </w:pPr>
      <w:r w:rsidRPr="00754590">
        <w:rPr>
          <w:lang w:val="pl-PL"/>
        </w:rPr>
        <w:t>Dodaj(</w:t>
      </w:r>
      <w:proofErr w:type="spellStart"/>
      <w:r w:rsidRPr="00754590">
        <w:rPr>
          <w:lang w:val="pl-PL"/>
        </w:rPr>
        <w:t>int</w:t>
      </w:r>
      <w:proofErr w:type="spellEnd"/>
      <w:r w:rsidRPr="00754590">
        <w:rPr>
          <w:lang w:val="pl-PL"/>
        </w:rPr>
        <w:t xml:space="preserve"> a, </w:t>
      </w:r>
      <w:proofErr w:type="spellStart"/>
      <w:r w:rsidRPr="00754590">
        <w:rPr>
          <w:lang w:val="pl-PL"/>
        </w:rPr>
        <w:t>int</w:t>
      </w:r>
      <w:proofErr w:type="spellEnd"/>
      <w:r w:rsidRPr="00754590">
        <w:rPr>
          <w:lang w:val="pl-PL"/>
        </w:rPr>
        <w:t xml:space="preserve"> b) → zwraca sumę</w:t>
      </w:r>
    </w:p>
    <w:p w14:paraId="7A5A006A" w14:textId="77777777" w:rsidR="00754590" w:rsidRPr="00754590" w:rsidRDefault="00754590" w:rsidP="00754590">
      <w:pPr>
        <w:numPr>
          <w:ilvl w:val="1"/>
          <w:numId w:val="13"/>
        </w:numPr>
        <w:rPr>
          <w:lang w:val="pl-PL"/>
        </w:rPr>
      </w:pPr>
      <w:r w:rsidRPr="00754590">
        <w:rPr>
          <w:lang w:val="pl-PL"/>
        </w:rPr>
        <w:t>Odejmij(</w:t>
      </w:r>
      <w:proofErr w:type="spellStart"/>
      <w:r w:rsidRPr="00754590">
        <w:rPr>
          <w:lang w:val="pl-PL"/>
        </w:rPr>
        <w:t>int</w:t>
      </w:r>
      <w:proofErr w:type="spellEnd"/>
      <w:r w:rsidRPr="00754590">
        <w:rPr>
          <w:lang w:val="pl-PL"/>
        </w:rPr>
        <w:t xml:space="preserve"> a, </w:t>
      </w:r>
      <w:proofErr w:type="spellStart"/>
      <w:r w:rsidRPr="00754590">
        <w:rPr>
          <w:lang w:val="pl-PL"/>
        </w:rPr>
        <w:t>int</w:t>
      </w:r>
      <w:proofErr w:type="spellEnd"/>
      <w:r w:rsidRPr="00754590">
        <w:rPr>
          <w:lang w:val="pl-PL"/>
        </w:rPr>
        <w:t xml:space="preserve"> b) → zwraca różnicę</w:t>
      </w:r>
    </w:p>
    <w:p w14:paraId="69CEE81A" w14:textId="77777777" w:rsidR="00754590" w:rsidRPr="00754590" w:rsidRDefault="00754590" w:rsidP="00754590">
      <w:pPr>
        <w:numPr>
          <w:ilvl w:val="1"/>
          <w:numId w:val="13"/>
        </w:numPr>
        <w:rPr>
          <w:lang w:val="pl-PL"/>
        </w:rPr>
      </w:pPr>
      <w:proofErr w:type="spellStart"/>
      <w:r w:rsidRPr="00754590">
        <w:rPr>
          <w:lang w:val="pl-PL"/>
        </w:rPr>
        <w:t>Pomnoz</w:t>
      </w:r>
      <w:proofErr w:type="spellEnd"/>
      <w:r w:rsidRPr="00754590">
        <w:rPr>
          <w:lang w:val="pl-PL"/>
        </w:rPr>
        <w:t>(</w:t>
      </w:r>
      <w:proofErr w:type="spellStart"/>
      <w:r w:rsidRPr="00754590">
        <w:rPr>
          <w:lang w:val="pl-PL"/>
        </w:rPr>
        <w:t>int</w:t>
      </w:r>
      <w:proofErr w:type="spellEnd"/>
      <w:r w:rsidRPr="00754590">
        <w:rPr>
          <w:lang w:val="pl-PL"/>
        </w:rPr>
        <w:t xml:space="preserve"> a, </w:t>
      </w:r>
      <w:proofErr w:type="spellStart"/>
      <w:r w:rsidRPr="00754590">
        <w:rPr>
          <w:lang w:val="pl-PL"/>
        </w:rPr>
        <w:t>int</w:t>
      </w:r>
      <w:proofErr w:type="spellEnd"/>
      <w:r w:rsidRPr="00754590">
        <w:rPr>
          <w:lang w:val="pl-PL"/>
        </w:rPr>
        <w:t xml:space="preserve"> b) → zwraca wynik mnożenia</w:t>
      </w:r>
    </w:p>
    <w:p w14:paraId="41AB288D" w14:textId="77777777" w:rsidR="00754590" w:rsidRPr="00754590" w:rsidRDefault="00754590" w:rsidP="00754590">
      <w:pPr>
        <w:numPr>
          <w:ilvl w:val="1"/>
          <w:numId w:val="13"/>
        </w:numPr>
        <w:rPr>
          <w:lang w:val="pl-PL"/>
        </w:rPr>
      </w:pPr>
      <w:r w:rsidRPr="00754590">
        <w:rPr>
          <w:lang w:val="pl-PL"/>
        </w:rPr>
        <w:t>Podziel(</w:t>
      </w:r>
      <w:proofErr w:type="spellStart"/>
      <w:r w:rsidRPr="00754590">
        <w:rPr>
          <w:lang w:val="pl-PL"/>
        </w:rPr>
        <w:t>int</w:t>
      </w:r>
      <w:proofErr w:type="spellEnd"/>
      <w:r w:rsidRPr="00754590">
        <w:rPr>
          <w:lang w:val="pl-PL"/>
        </w:rPr>
        <w:t xml:space="preserve"> a, </w:t>
      </w:r>
      <w:proofErr w:type="spellStart"/>
      <w:r w:rsidRPr="00754590">
        <w:rPr>
          <w:lang w:val="pl-PL"/>
        </w:rPr>
        <w:t>int</w:t>
      </w:r>
      <w:proofErr w:type="spellEnd"/>
      <w:r w:rsidRPr="00754590">
        <w:rPr>
          <w:lang w:val="pl-PL"/>
        </w:rPr>
        <w:t xml:space="preserve"> b) → zwraca wynik dzielenia (uwzględnij dzielenie przez 0)</w:t>
      </w:r>
    </w:p>
    <w:p w14:paraId="4E3F164E" w14:textId="47A704B9" w:rsidR="002C285C" w:rsidRPr="00754590" w:rsidRDefault="00754590" w:rsidP="00754590">
      <w:pPr>
        <w:numPr>
          <w:ilvl w:val="0"/>
          <w:numId w:val="13"/>
        </w:numPr>
        <w:rPr>
          <w:lang w:val="pl-PL"/>
        </w:rPr>
      </w:pPr>
      <w:r w:rsidRPr="00754590">
        <w:rPr>
          <w:lang w:val="pl-PL"/>
        </w:rPr>
        <w:t xml:space="preserve">W </w:t>
      </w:r>
      <w:proofErr w:type="spellStart"/>
      <w:r w:rsidRPr="00754590">
        <w:rPr>
          <w:lang w:val="pl-PL"/>
        </w:rPr>
        <w:t>Main</w:t>
      </w:r>
      <w:proofErr w:type="spellEnd"/>
      <w:r w:rsidRPr="00754590">
        <w:rPr>
          <w:lang w:val="pl-PL"/>
        </w:rPr>
        <w:t>() stwórz instancję kalkulatora i przetestuj wszystkie metody.</w:t>
      </w:r>
    </w:p>
    <w:sectPr w:rsidR="002C285C" w:rsidRPr="007545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1C79C8"/>
    <w:multiLevelType w:val="multilevel"/>
    <w:tmpl w:val="A15E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E73E9C"/>
    <w:multiLevelType w:val="multilevel"/>
    <w:tmpl w:val="549C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3B5BE0"/>
    <w:multiLevelType w:val="multilevel"/>
    <w:tmpl w:val="E8EA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7F6EB1"/>
    <w:multiLevelType w:val="multilevel"/>
    <w:tmpl w:val="ABCE7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1226251">
    <w:abstractNumId w:val="8"/>
  </w:num>
  <w:num w:numId="2" w16cid:durableId="1630165741">
    <w:abstractNumId w:val="6"/>
  </w:num>
  <w:num w:numId="3" w16cid:durableId="218253373">
    <w:abstractNumId w:val="5"/>
  </w:num>
  <w:num w:numId="4" w16cid:durableId="94638659">
    <w:abstractNumId w:val="4"/>
  </w:num>
  <w:num w:numId="5" w16cid:durableId="277227508">
    <w:abstractNumId w:val="7"/>
  </w:num>
  <w:num w:numId="6" w16cid:durableId="1894004986">
    <w:abstractNumId w:val="3"/>
  </w:num>
  <w:num w:numId="7" w16cid:durableId="1257902005">
    <w:abstractNumId w:val="2"/>
  </w:num>
  <w:num w:numId="8" w16cid:durableId="1473716986">
    <w:abstractNumId w:val="1"/>
  </w:num>
  <w:num w:numId="9" w16cid:durableId="354812879">
    <w:abstractNumId w:val="0"/>
  </w:num>
  <w:num w:numId="10" w16cid:durableId="257064846">
    <w:abstractNumId w:val="11"/>
  </w:num>
  <w:num w:numId="11" w16cid:durableId="2139882578">
    <w:abstractNumId w:val="10"/>
  </w:num>
  <w:num w:numId="12" w16cid:durableId="608203932">
    <w:abstractNumId w:val="9"/>
  </w:num>
  <w:num w:numId="13" w16cid:durableId="42476576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85C"/>
    <w:rsid w:val="00326F90"/>
    <w:rsid w:val="003729BC"/>
    <w:rsid w:val="007545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6D4A8D"/>
  <w14:defaultImageDpi w14:val="300"/>
  <w15:docId w15:val="{A9CA7922-49F0-4D61-9A16-9F0BA25A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208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Kasper Dobiech</cp:lastModifiedBy>
  <cp:revision>2</cp:revision>
  <dcterms:created xsi:type="dcterms:W3CDTF">2013-12-23T23:15:00Z</dcterms:created>
  <dcterms:modified xsi:type="dcterms:W3CDTF">2025-10-03T10:50:00Z</dcterms:modified>
  <cp:category/>
</cp:coreProperties>
</file>