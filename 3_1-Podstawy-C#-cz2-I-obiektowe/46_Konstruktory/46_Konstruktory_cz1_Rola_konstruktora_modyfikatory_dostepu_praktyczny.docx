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8C53" w14:textId="6D33236E" w:rsidR="007B03BC" w:rsidRDefault="005C677D">
      <w:pPr>
        <w:pStyle w:val="Tytu"/>
      </w:pPr>
      <w:proofErr w:type="spellStart"/>
      <w:r>
        <w:t>Konstruktory</w:t>
      </w:r>
      <w:proofErr w:type="spellEnd"/>
    </w:p>
    <w:p w14:paraId="57934EAD" w14:textId="7B280D72" w:rsidR="007B03BC" w:rsidRDefault="005C677D">
      <w:pPr>
        <w:pStyle w:val="Tytu"/>
      </w:pPr>
      <w:r>
        <w:t>Kasper Dobiech</w:t>
      </w:r>
    </w:p>
    <w:p w14:paraId="493E2CDF" w14:textId="77777777" w:rsidR="007B03BC" w:rsidRDefault="00000000">
      <w:r>
        <w:br w:type="page"/>
      </w:r>
    </w:p>
    <w:p w14:paraId="714C41AC" w14:textId="77777777" w:rsidR="007B03BC" w:rsidRDefault="00000000">
      <w:pPr>
        <w:pStyle w:val="Nagwek1"/>
      </w:pPr>
      <w:r>
        <w:lastRenderedPageBreak/>
        <w:t>1. Cel ćwiczenia</w:t>
      </w:r>
    </w:p>
    <w:p w14:paraId="15805B73" w14:textId="17E314CC" w:rsidR="007B03BC" w:rsidRDefault="005C677D">
      <w:proofErr w:type="spellStart"/>
      <w:r>
        <w:t>Zapoznanie</w:t>
      </w:r>
      <w:proofErr w:type="spellEnd"/>
      <w:r>
        <w:t xml:space="preserve"> </w:t>
      </w:r>
      <w:proofErr w:type="spellStart"/>
      <w:r>
        <w:t>ucznia</w:t>
      </w:r>
      <w:proofErr w:type="spellEnd"/>
      <w:r>
        <w:t xml:space="preserve"> z </w:t>
      </w:r>
      <w:proofErr w:type="spellStart"/>
      <w:r>
        <w:t>konstruktorami</w:t>
      </w:r>
      <w:proofErr w:type="spellEnd"/>
    </w:p>
    <w:p w14:paraId="7840F6E8" w14:textId="77777777" w:rsidR="007B03BC" w:rsidRDefault="00000000">
      <w:pPr>
        <w:pStyle w:val="Nagwek1"/>
      </w:pPr>
      <w:r>
        <w:t>2. Wymagania wstępne</w:t>
      </w:r>
    </w:p>
    <w:p w14:paraId="26AF75E7" w14:textId="344AEAD2" w:rsidR="005C677D" w:rsidRDefault="005C677D">
      <w:proofErr w:type="spellStart"/>
      <w:r>
        <w:t>Środowisko</w:t>
      </w:r>
      <w:proofErr w:type="spellEnd"/>
      <w:r>
        <w:t xml:space="preserve"> </w:t>
      </w:r>
      <w:proofErr w:type="spellStart"/>
      <w:r>
        <w:t>programistyczne</w:t>
      </w:r>
      <w:proofErr w:type="spellEnd"/>
    </w:p>
    <w:p w14:paraId="01EE2789" w14:textId="2E66044E" w:rsidR="005C677D" w:rsidRDefault="005C677D">
      <w:proofErr w:type="spellStart"/>
      <w:r>
        <w:t>Zapoznanie</w:t>
      </w:r>
      <w:proofErr w:type="spellEnd"/>
      <w:r>
        <w:t xml:space="preserve"> z </w:t>
      </w:r>
      <w:proofErr w:type="spellStart"/>
      <w:r>
        <w:t>częścią</w:t>
      </w:r>
      <w:proofErr w:type="spellEnd"/>
      <w:r>
        <w:t xml:space="preserve"> </w:t>
      </w:r>
      <w:proofErr w:type="spellStart"/>
      <w:r>
        <w:t>teoretyczną</w:t>
      </w:r>
      <w:proofErr w:type="spellEnd"/>
    </w:p>
    <w:p w14:paraId="7D1CA19F" w14:textId="77777777" w:rsidR="007B03BC" w:rsidRDefault="00000000">
      <w:pPr>
        <w:pStyle w:val="Nagwek1"/>
      </w:pPr>
      <w:r>
        <w:t>3. Instrukcja krok po kroku</w:t>
      </w:r>
    </w:p>
    <w:p w14:paraId="407820CA" w14:textId="77777777" w:rsidR="005C677D" w:rsidRPr="005C677D" w:rsidRDefault="005C677D" w:rsidP="005C677D">
      <w:pPr>
        <w:rPr>
          <w:b/>
          <w:bCs/>
          <w:lang w:val="pl-PL"/>
        </w:rPr>
      </w:pPr>
      <w:r w:rsidRPr="005C677D">
        <w:rPr>
          <w:b/>
          <w:bCs/>
          <w:lang w:val="pl-PL"/>
        </w:rPr>
        <w:t>Zadanie 1: Klasa „Telefon”</w:t>
      </w:r>
    </w:p>
    <w:p w14:paraId="5B8EACDD" w14:textId="77777777" w:rsidR="005C677D" w:rsidRPr="005C677D" w:rsidRDefault="005C677D" w:rsidP="005C677D">
      <w:pPr>
        <w:numPr>
          <w:ilvl w:val="0"/>
          <w:numId w:val="10"/>
        </w:numPr>
        <w:rPr>
          <w:lang w:val="pl-PL"/>
        </w:rPr>
      </w:pPr>
      <w:r w:rsidRPr="005C677D">
        <w:rPr>
          <w:lang w:val="pl-PL"/>
        </w:rPr>
        <w:t>Stwórz klasę Telefon z polami:</w:t>
      </w:r>
    </w:p>
    <w:p w14:paraId="0B8A7F11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Marka (string)</w:t>
      </w:r>
    </w:p>
    <w:p w14:paraId="5B396E6A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Bateria (</w:t>
      </w:r>
      <w:proofErr w:type="spellStart"/>
      <w:r w:rsidRPr="005C677D">
        <w:rPr>
          <w:lang w:val="pl-PL"/>
        </w:rPr>
        <w:t>int</w:t>
      </w:r>
      <w:proofErr w:type="spellEnd"/>
      <w:r w:rsidRPr="005C677D">
        <w:rPr>
          <w:lang w:val="pl-PL"/>
        </w:rPr>
        <w:t>)</w:t>
      </w:r>
    </w:p>
    <w:p w14:paraId="454DBE09" w14:textId="77777777" w:rsidR="005C677D" w:rsidRPr="005C677D" w:rsidRDefault="005C677D" w:rsidP="005C677D">
      <w:pPr>
        <w:numPr>
          <w:ilvl w:val="0"/>
          <w:numId w:val="10"/>
        </w:numPr>
        <w:rPr>
          <w:lang w:val="pl-PL"/>
        </w:rPr>
      </w:pPr>
      <w:r w:rsidRPr="005C677D">
        <w:rPr>
          <w:lang w:val="pl-PL"/>
        </w:rPr>
        <w:t xml:space="preserve">Dodaj dwa </w:t>
      </w:r>
      <w:proofErr w:type="spellStart"/>
      <w:r w:rsidRPr="005C677D">
        <w:rPr>
          <w:lang w:val="pl-PL"/>
        </w:rPr>
        <w:t>konstruktory</w:t>
      </w:r>
      <w:proofErr w:type="spellEnd"/>
      <w:r w:rsidRPr="005C677D">
        <w:rPr>
          <w:lang w:val="pl-PL"/>
        </w:rPr>
        <w:t>:</w:t>
      </w:r>
    </w:p>
    <w:p w14:paraId="52803DD4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Domyślny – ustawia Marka = "Nieznana" i Bateria = 100</w:t>
      </w:r>
    </w:p>
    <w:p w14:paraId="1CD0D0B3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Z parametrami – ustawia wartości podane przy tworzeniu obiektu</w:t>
      </w:r>
    </w:p>
    <w:p w14:paraId="11E31EF9" w14:textId="77777777" w:rsidR="005C677D" w:rsidRPr="005C677D" w:rsidRDefault="005C677D" w:rsidP="005C677D">
      <w:pPr>
        <w:numPr>
          <w:ilvl w:val="0"/>
          <w:numId w:val="10"/>
        </w:numPr>
        <w:rPr>
          <w:lang w:val="pl-PL"/>
        </w:rPr>
      </w:pPr>
      <w:r w:rsidRPr="005C677D">
        <w:rPr>
          <w:lang w:val="pl-PL"/>
        </w:rPr>
        <w:t xml:space="preserve">Dodaj metodę </w:t>
      </w:r>
      <w:proofErr w:type="spellStart"/>
      <w:r w:rsidRPr="005C677D">
        <w:rPr>
          <w:lang w:val="pl-PL"/>
        </w:rPr>
        <w:t>WyswietlStan</w:t>
      </w:r>
      <w:proofErr w:type="spellEnd"/>
      <w:r w:rsidRPr="005C677D">
        <w:rPr>
          <w:lang w:val="pl-PL"/>
        </w:rPr>
        <w:t>(), która wypisuje markę telefonu i poziom baterii.</w:t>
      </w:r>
    </w:p>
    <w:p w14:paraId="5127F5EC" w14:textId="77777777" w:rsidR="005C677D" w:rsidRPr="005C677D" w:rsidRDefault="005C677D" w:rsidP="005C677D">
      <w:pPr>
        <w:numPr>
          <w:ilvl w:val="0"/>
          <w:numId w:val="10"/>
        </w:numPr>
        <w:rPr>
          <w:lang w:val="pl-PL"/>
        </w:rPr>
      </w:pPr>
      <w:r w:rsidRPr="005C677D">
        <w:rPr>
          <w:lang w:val="pl-PL"/>
        </w:rPr>
        <w:t xml:space="preserve">W </w:t>
      </w:r>
      <w:proofErr w:type="spellStart"/>
      <w:r w:rsidRPr="005C677D">
        <w:rPr>
          <w:lang w:val="pl-PL"/>
        </w:rPr>
        <w:t>Main</w:t>
      </w:r>
      <w:proofErr w:type="spellEnd"/>
      <w:r w:rsidRPr="005C677D">
        <w:rPr>
          <w:lang w:val="pl-PL"/>
        </w:rPr>
        <w:t>():</w:t>
      </w:r>
    </w:p>
    <w:p w14:paraId="051232CF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Stwórz telefon za pomocą konstruktora domyślnego.</w:t>
      </w:r>
    </w:p>
    <w:p w14:paraId="2633DB09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>Stwórz telefon z parametrami.</w:t>
      </w:r>
    </w:p>
    <w:p w14:paraId="2E66A5B6" w14:textId="77777777" w:rsidR="005C677D" w:rsidRPr="005C677D" w:rsidRDefault="005C677D" w:rsidP="005C677D">
      <w:pPr>
        <w:numPr>
          <w:ilvl w:val="1"/>
          <w:numId w:val="10"/>
        </w:numPr>
        <w:rPr>
          <w:lang w:val="pl-PL"/>
        </w:rPr>
      </w:pPr>
      <w:r w:rsidRPr="005C677D">
        <w:rPr>
          <w:lang w:val="pl-PL"/>
        </w:rPr>
        <w:t xml:space="preserve">Wywołaj metodę </w:t>
      </w:r>
      <w:proofErr w:type="spellStart"/>
      <w:r w:rsidRPr="005C677D">
        <w:rPr>
          <w:lang w:val="pl-PL"/>
        </w:rPr>
        <w:t>WyswietlStan</w:t>
      </w:r>
      <w:proofErr w:type="spellEnd"/>
      <w:r w:rsidRPr="005C677D">
        <w:rPr>
          <w:lang w:val="pl-PL"/>
        </w:rPr>
        <w:t>() dla obu obiektów.</w:t>
      </w:r>
    </w:p>
    <w:p w14:paraId="322AC039" w14:textId="77777777" w:rsidR="005C677D" w:rsidRPr="005C677D" w:rsidRDefault="005C677D" w:rsidP="005C677D">
      <w:pPr>
        <w:rPr>
          <w:b/>
          <w:bCs/>
          <w:lang w:val="pl-PL"/>
        </w:rPr>
      </w:pPr>
      <w:r w:rsidRPr="005C677D">
        <w:rPr>
          <w:b/>
          <w:bCs/>
          <w:lang w:val="pl-PL"/>
        </w:rPr>
        <w:t>Zadanie 2: Klasa „Pies”</w:t>
      </w:r>
    </w:p>
    <w:p w14:paraId="2D1D0C1F" w14:textId="77777777" w:rsidR="005C677D" w:rsidRPr="005C677D" w:rsidRDefault="005C677D" w:rsidP="005C677D">
      <w:pPr>
        <w:numPr>
          <w:ilvl w:val="0"/>
          <w:numId w:val="11"/>
        </w:numPr>
        <w:rPr>
          <w:lang w:val="pl-PL"/>
        </w:rPr>
      </w:pPr>
      <w:r w:rsidRPr="005C677D">
        <w:rPr>
          <w:lang w:val="pl-PL"/>
        </w:rPr>
        <w:t>Stwórz klasę Pies z prywatnymi polami:</w:t>
      </w:r>
    </w:p>
    <w:p w14:paraId="4E66CAB1" w14:textId="77777777" w:rsidR="005C677D" w:rsidRPr="005C677D" w:rsidRDefault="005C677D" w:rsidP="005C677D">
      <w:pPr>
        <w:numPr>
          <w:ilvl w:val="1"/>
          <w:numId w:val="11"/>
        </w:numPr>
        <w:rPr>
          <w:lang w:val="pl-PL"/>
        </w:rPr>
      </w:pPr>
      <w:proofErr w:type="spellStart"/>
      <w:r w:rsidRPr="005C677D">
        <w:rPr>
          <w:lang w:val="pl-PL"/>
        </w:rPr>
        <w:t>Imie</w:t>
      </w:r>
      <w:proofErr w:type="spellEnd"/>
      <w:r w:rsidRPr="005C677D">
        <w:rPr>
          <w:lang w:val="pl-PL"/>
        </w:rPr>
        <w:t xml:space="preserve"> (string)</w:t>
      </w:r>
    </w:p>
    <w:p w14:paraId="587AC270" w14:textId="77777777" w:rsidR="005C677D" w:rsidRPr="005C677D" w:rsidRDefault="005C677D" w:rsidP="005C677D">
      <w:pPr>
        <w:numPr>
          <w:ilvl w:val="1"/>
          <w:numId w:val="11"/>
        </w:numPr>
        <w:rPr>
          <w:lang w:val="pl-PL"/>
        </w:rPr>
      </w:pPr>
      <w:r w:rsidRPr="005C677D">
        <w:rPr>
          <w:lang w:val="pl-PL"/>
        </w:rPr>
        <w:t>Wiek (</w:t>
      </w:r>
      <w:proofErr w:type="spellStart"/>
      <w:r w:rsidRPr="005C677D">
        <w:rPr>
          <w:lang w:val="pl-PL"/>
        </w:rPr>
        <w:t>int</w:t>
      </w:r>
      <w:proofErr w:type="spellEnd"/>
      <w:r w:rsidRPr="005C677D">
        <w:rPr>
          <w:lang w:val="pl-PL"/>
        </w:rPr>
        <w:t>)</w:t>
      </w:r>
    </w:p>
    <w:p w14:paraId="7882303B" w14:textId="77777777" w:rsidR="005C677D" w:rsidRPr="005C677D" w:rsidRDefault="005C677D" w:rsidP="005C677D">
      <w:pPr>
        <w:numPr>
          <w:ilvl w:val="0"/>
          <w:numId w:val="11"/>
        </w:numPr>
        <w:rPr>
          <w:lang w:val="pl-PL"/>
        </w:rPr>
      </w:pPr>
      <w:r w:rsidRPr="005C677D">
        <w:rPr>
          <w:lang w:val="pl-PL"/>
        </w:rPr>
        <w:t xml:space="preserve">Utwórz właściwości </w:t>
      </w:r>
      <w:proofErr w:type="spellStart"/>
      <w:r w:rsidRPr="005C677D">
        <w:rPr>
          <w:lang w:val="pl-PL"/>
        </w:rPr>
        <w:t>get</w:t>
      </w:r>
      <w:proofErr w:type="spellEnd"/>
      <w:r w:rsidRPr="005C677D">
        <w:rPr>
          <w:lang w:val="pl-PL"/>
        </w:rPr>
        <w:t xml:space="preserve"> i set z kontrolą wieku (&gt;0).</w:t>
      </w:r>
    </w:p>
    <w:p w14:paraId="358136B4" w14:textId="77777777" w:rsidR="005C677D" w:rsidRPr="005C677D" w:rsidRDefault="005C677D" w:rsidP="005C677D">
      <w:pPr>
        <w:numPr>
          <w:ilvl w:val="0"/>
          <w:numId w:val="11"/>
        </w:numPr>
        <w:rPr>
          <w:lang w:val="pl-PL"/>
        </w:rPr>
      </w:pPr>
      <w:r w:rsidRPr="005C677D">
        <w:rPr>
          <w:lang w:val="pl-PL"/>
        </w:rPr>
        <w:t>Dodaj konstruktor przyjmujący oba pola.</w:t>
      </w:r>
    </w:p>
    <w:p w14:paraId="391C6731" w14:textId="77777777" w:rsidR="005C677D" w:rsidRPr="005C677D" w:rsidRDefault="005C677D" w:rsidP="005C677D">
      <w:pPr>
        <w:numPr>
          <w:ilvl w:val="0"/>
          <w:numId w:val="11"/>
        </w:numPr>
        <w:rPr>
          <w:lang w:val="pl-PL"/>
        </w:rPr>
      </w:pPr>
      <w:r w:rsidRPr="005C677D">
        <w:rPr>
          <w:lang w:val="pl-PL"/>
        </w:rPr>
        <w:t>Dodaj metodę Szczekaj(), która wypisuje "Hau! Hau!".</w:t>
      </w:r>
    </w:p>
    <w:p w14:paraId="11AF8770" w14:textId="77777777" w:rsidR="005C677D" w:rsidRPr="005C677D" w:rsidRDefault="005C677D" w:rsidP="005C677D">
      <w:pPr>
        <w:numPr>
          <w:ilvl w:val="0"/>
          <w:numId w:val="11"/>
        </w:numPr>
        <w:rPr>
          <w:lang w:val="pl-PL"/>
        </w:rPr>
      </w:pPr>
      <w:r w:rsidRPr="005C677D">
        <w:rPr>
          <w:lang w:val="pl-PL"/>
        </w:rPr>
        <w:t xml:space="preserve">W </w:t>
      </w:r>
      <w:proofErr w:type="spellStart"/>
      <w:r w:rsidRPr="005C677D">
        <w:rPr>
          <w:lang w:val="pl-PL"/>
        </w:rPr>
        <w:t>Main</w:t>
      </w:r>
      <w:proofErr w:type="spellEnd"/>
      <w:r w:rsidRPr="005C677D">
        <w:rPr>
          <w:lang w:val="pl-PL"/>
        </w:rPr>
        <w:t>():</w:t>
      </w:r>
    </w:p>
    <w:p w14:paraId="15EB95DA" w14:textId="77777777" w:rsidR="005C677D" w:rsidRPr="005C677D" w:rsidRDefault="005C677D" w:rsidP="005C677D">
      <w:pPr>
        <w:numPr>
          <w:ilvl w:val="1"/>
          <w:numId w:val="11"/>
        </w:numPr>
        <w:rPr>
          <w:lang w:val="pl-PL"/>
        </w:rPr>
      </w:pPr>
      <w:r w:rsidRPr="005C677D">
        <w:rPr>
          <w:lang w:val="pl-PL"/>
        </w:rPr>
        <w:lastRenderedPageBreak/>
        <w:t>Stwórz kilka psów różnymi konstruktorami.</w:t>
      </w:r>
    </w:p>
    <w:p w14:paraId="09E08E96" w14:textId="77777777" w:rsidR="005C677D" w:rsidRPr="005C677D" w:rsidRDefault="005C677D" w:rsidP="005C677D">
      <w:pPr>
        <w:numPr>
          <w:ilvl w:val="1"/>
          <w:numId w:val="11"/>
        </w:numPr>
        <w:rPr>
          <w:lang w:val="pl-PL"/>
        </w:rPr>
      </w:pPr>
      <w:r w:rsidRPr="005C677D">
        <w:rPr>
          <w:lang w:val="pl-PL"/>
        </w:rPr>
        <w:t>Spróbuj ustawić nieprawidłowy wiek.</w:t>
      </w:r>
    </w:p>
    <w:p w14:paraId="06CAC16D" w14:textId="77777777" w:rsidR="005C677D" w:rsidRPr="005C677D" w:rsidRDefault="005C677D" w:rsidP="005C677D">
      <w:pPr>
        <w:numPr>
          <w:ilvl w:val="1"/>
          <w:numId w:val="11"/>
        </w:numPr>
        <w:rPr>
          <w:lang w:val="pl-PL"/>
        </w:rPr>
      </w:pPr>
      <w:r w:rsidRPr="005C677D">
        <w:rPr>
          <w:lang w:val="pl-PL"/>
        </w:rPr>
        <w:t>Wywołaj metodę Szczekaj() i wyświetl imię oraz wiek psa.</w:t>
      </w:r>
    </w:p>
    <w:p w14:paraId="52D7D625" w14:textId="77777777" w:rsidR="005C677D" w:rsidRPr="005C677D" w:rsidRDefault="005C677D" w:rsidP="005C677D">
      <w:pPr>
        <w:rPr>
          <w:b/>
          <w:bCs/>
          <w:lang w:val="pl-PL"/>
        </w:rPr>
      </w:pPr>
      <w:r w:rsidRPr="005C677D">
        <w:rPr>
          <w:b/>
          <w:bCs/>
          <w:lang w:val="pl-PL"/>
        </w:rPr>
        <w:t>Zadanie 3: Klasa „</w:t>
      </w:r>
      <w:proofErr w:type="spellStart"/>
      <w:r w:rsidRPr="005C677D">
        <w:rPr>
          <w:b/>
          <w:bCs/>
          <w:lang w:val="pl-PL"/>
        </w:rPr>
        <w:t>KontoBankowe</w:t>
      </w:r>
      <w:proofErr w:type="spellEnd"/>
      <w:r w:rsidRPr="005C677D">
        <w:rPr>
          <w:b/>
          <w:bCs/>
          <w:lang w:val="pl-PL"/>
        </w:rPr>
        <w:t>”</w:t>
      </w:r>
    </w:p>
    <w:p w14:paraId="3D3F18CA" w14:textId="77777777" w:rsidR="005C677D" w:rsidRPr="005C677D" w:rsidRDefault="005C677D" w:rsidP="005C677D">
      <w:pPr>
        <w:numPr>
          <w:ilvl w:val="0"/>
          <w:numId w:val="12"/>
        </w:numPr>
        <w:rPr>
          <w:lang w:val="pl-PL"/>
        </w:rPr>
      </w:pPr>
      <w:r w:rsidRPr="005C677D">
        <w:rPr>
          <w:lang w:val="pl-PL"/>
        </w:rPr>
        <w:t xml:space="preserve">Stwórz klasę </w:t>
      </w:r>
      <w:proofErr w:type="spellStart"/>
      <w:r w:rsidRPr="005C677D">
        <w:rPr>
          <w:lang w:val="pl-PL"/>
        </w:rPr>
        <w:t>KontoBankowe</w:t>
      </w:r>
      <w:proofErr w:type="spellEnd"/>
      <w:r w:rsidRPr="005C677D">
        <w:rPr>
          <w:lang w:val="pl-PL"/>
        </w:rPr>
        <w:t xml:space="preserve"> z prywatnym polem saldo (</w:t>
      </w:r>
      <w:proofErr w:type="spellStart"/>
      <w:r w:rsidRPr="005C677D">
        <w:rPr>
          <w:lang w:val="pl-PL"/>
        </w:rPr>
        <w:t>decimal</w:t>
      </w:r>
      <w:proofErr w:type="spellEnd"/>
      <w:r w:rsidRPr="005C677D">
        <w:rPr>
          <w:lang w:val="pl-PL"/>
        </w:rPr>
        <w:t>).</w:t>
      </w:r>
    </w:p>
    <w:p w14:paraId="38A6E4EF" w14:textId="77777777" w:rsidR="005C677D" w:rsidRPr="005C677D" w:rsidRDefault="005C677D" w:rsidP="005C677D">
      <w:pPr>
        <w:numPr>
          <w:ilvl w:val="0"/>
          <w:numId w:val="12"/>
        </w:numPr>
        <w:rPr>
          <w:lang w:val="pl-PL"/>
        </w:rPr>
      </w:pPr>
      <w:r w:rsidRPr="005C677D">
        <w:rPr>
          <w:lang w:val="pl-PL"/>
        </w:rPr>
        <w:t>Dodaj konstruktor, który przyjmuje początkowe saldo.</w:t>
      </w:r>
    </w:p>
    <w:p w14:paraId="75A97FB6" w14:textId="77777777" w:rsidR="005C677D" w:rsidRPr="005C677D" w:rsidRDefault="005C677D" w:rsidP="005C677D">
      <w:pPr>
        <w:numPr>
          <w:ilvl w:val="0"/>
          <w:numId w:val="12"/>
        </w:numPr>
        <w:rPr>
          <w:lang w:val="pl-PL"/>
        </w:rPr>
      </w:pPr>
      <w:r w:rsidRPr="005C677D">
        <w:rPr>
          <w:lang w:val="pl-PL"/>
        </w:rPr>
        <w:t xml:space="preserve">Utwórz właściwość Saldo z </w:t>
      </w:r>
      <w:r w:rsidRPr="005C677D">
        <w:rPr>
          <w:b/>
          <w:bCs/>
          <w:lang w:val="pl-PL"/>
        </w:rPr>
        <w:t xml:space="preserve">tylko </w:t>
      </w:r>
      <w:proofErr w:type="spellStart"/>
      <w:r w:rsidRPr="005C677D">
        <w:rPr>
          <w:b/>
          <w:bCs/>
          <w:lang w:val="pl-PL"/>
        </w:rPr>
        <w:t>get</w:t>
      </w:r>
      <w:proofErr w:type="spellEnd"/>
      <w:r w:rsidRPr="005C677D">
        <w:rPr>
          <w:lang w:val="pl-PL"/>
        </w:rPr>
        <w:t>.</w:t>
      </w:r>
    </w:p>
    <w:p w14:paraId="02954FA0" w14:textId="77777777" w:rsidR="005C677D" w:rsidRPr="005C677D" w:rsidRDefault="005C677D" w:rsidP="005C677D">
      <w:pPr>
        <w:numPr>
          <w:ilvl w:val="0"/>
          <w:numId w:val="12"/>
        </w:numPr>
        <w:rPr>
          <w:lang w:val="pl-PL"/>
        </w:rPr>
      </w:pPr>
      <w:r w:rsidRPr="005C677D">
        <w:rPr>
          <w:lang w:val="pl-PL"/>
        </w:rPr>
        <w:t>Dodaj metody:</w:t>
      </w:r>
    </w:p>
    <w:p w14:paraId="351C4CD2" w14:textId="77777777" w:rsidR="005C677D" w:rsidRPr="005C677D" w:rsidRDefault="005C677D" w:rsidP="005C677D">
      <w:pPr>
        <w:numPr>
          <w:ilvl w:val="1"/>
          <w:numId w:val="12"/>
        </w:numPr>
        <w:rPr>
          <w:lang w:val="pl-PL"/>
        </w:rPr>
      </w:pPr>
      <w:proofErr w:type="spellStart"/>
      <w:r w:rsidRPr="005C677D">
        <w:rPr>
          <w:lang w:val="pl-PL"/>
        </w:rPr>
        <w:t>Wplac</w:t>
      </w:r>
      <w:proofErr w:type="spellEnd"/>
      <w:r w:rsidRPr="005C677D">
        <w:rPr>
          <w:lang w:val="pl-PL"/>
        </w:rPr>
        <w:t>(</w:t>
      </w:r>
      <w:proofErr w:type="spellStart"/>
      <w:r w:rsidRPr="005C677D">
        <w:rPr>
          <w:lang w:val="pl-PL"/>
        </w:rPr>
        <w:t>decimal</w:t>
      </w:r>
      <w:proofErr w:type="spellEnd"/>
      <w:r w:rsidRPr="005C677D">
        <w:rPr>
          <w:lang w:val="pl-PL"/>
        </w:rPr>
        <w:t xml:space="preserve"> kwota) – zwiększa saldo</w:t>
      </w:r>
    </w:p>
    <w:p w14:paraId="19BBE7C4" w14:textId="77777777" w:rsidR="005C677D" w:rsidRPr="005C677D" w:rsidRDefault="005C677D" w:rsidP="005C677D">
      <w:pPr>
        <w:numPr>
          <w:ilvl w:val="1"/>
          <w:numId w:val="12"/>
        </w:numPr>
        <w:rPr>
          <w:lang w:val="pl-PL"/>
        </w:rPr>
      </w:pPr>
      <w:proofErr w:type="spellStart"/>
      <w:r w:rsidRPr="005C677D">
        <w:rPr>
          <w:lang w:val="pl-PL"/>
        </w:rPr>
        <w:t>Wyplac</w:t>
      </w:r>
      <w:proofErr w:type="spellEnd"/>
      <w:r w:rsidRPr="005C677D">
        <w:rPr>
          <w:lang w:val="pl-PL"/>
        </w:rPr>
        <w:t>(</w:t>
      </w:r>
      <w:proofErr w:type="spellStart"/>
      <w:r w:rsidRPr="005C677D">
        <w:rPr>
          <w:lang w:val="pl-PL"/>
        </w:rPr>
        <w:t>decimal</w:t>
      </w:r>
      <w:proofErr w:type="spellEnd"/>
      <w:r w:rsidRPr="005C677D">
        <w:rPr>
          <w:lang w:val="pl-PL"/>
        </w:rPr>
        <w:t xml:space="preserve"> kwota) – zmniejsza saldo, ale nie pozwala na ujemne saldo</w:t>
      </w:r>
    </w:p>
    <w:p w14:paraId="58B6FBA8" w14:textId="77777777" w:rsidR="005C677D" w:rsidRPr="005C677D" w:rsidRDefault="005C677D" w:rsidP="005C677D">
      <w:pPr>
        <w:numPr>
          <w:ilvl w:val="0"/>
          <w:numId w:val="12"/>
        </w:numPr>
        <w:rPr>
          <w:lang w:val="pl-PL"/>
        </w:rPr>
      </w:pPr>
      <w:r w:rsidRPr="005C677D">
        <w:rPr>
          <w:lang w:val="pl-PL"/>
        </w:rPr>
        <w:t xml:space="preserve">W </w:t>
      </w:r>
      <w:proofErr w:type="spellStart"/>
      <w:r w:rsidRPr="005C677D">
        <w:rPr>
          <w:lang w:val="pl-PL"/>
        </w:rPr>
        <w:t>Main</w:t>
      </w:r>
      <w:proofErr w:type="spellEnd"/>
      <w:r w:rsidRPr="005C677D">
        <w:rPr>
          <w:lang w:val="pl-PL"/>
        </w:rPr>
        <w:t>():</w:t>
      </w:r>
    </w:p>
    <w:p w14:paraId="7EE1315F" w14:textId="77777777" w:rsidR="005C677D" w:rsidRPr="005C677D" w:rsidRDefault="005C677D" w:rsidP="005C677D">
      <w:pPr>
        <w:numPr>
          <w:ilvl w:val="1"/>
          <w:numId w:val="12"/>
        </w:numPr>
        <w:rPr>
          <w:lang w:val="pl-PL"/>
        </w:rPr>
      </w:pPr>
      <w:r w:rsidRPr="005C677D">
        <w:rPr>
          <w:lang w:val="pl-PL"/>
        </w:rPr>
        <w:t>Stwórz konto z początkowym saldem.</w:t>
      </w:r>
    </w:p>
    <w:p w14:paraId="20300572" w14:textId="77777777" w:rsidR="005C677D" w:rsidRPr="005C677D" w:rsidRDefault="005C677D" w:rsidP="005C677D">
      <w:pPr>
        <w:numPr>
          <w:ilvl w:val="1"/>
          <w:numId w:val="12"/>
        </w:numPr>
        <w:rPr>
          <w:lang w:val="pl-PL"/>
        </w:rPr>
      </w:pPr>
      <w:r w:rsidRPr="005C677D">
        <w:rPr>
          <w:lang w:val="pl-PL"/>
        </w:rPr>
        <w:t>Przetestuj wpłaty i wypłaty.</w:t>
      </w:r>
    </w:p>
    <w:p w14:paraId="6D4DAAAC" w14:textId="77777777" w:rsidR="005C677D" w:rsidRPr="005C677D" w:rsidRDefault="005C677D" w:rsidP="005C677D">
      <w:pPr>
        <w:numPr>
          <w:ilvl w:val="1"/>
          <w:numId w:val="12"/>
        </w:numPr>
        <w:rPr>
          <w:lang w:val="pl-PL"/>
        </w:rPr>
      </w:pPr>
      <w:r w:rsidRPr="005C677D">
        <w:rPr>
          <w:lang w:val="pl-PL"/>
        </w:rPr>
        <w:t>Wyświetl saldo po każdej operacji.</w:t>
      </w:r>
    </w:p>
    <w:p w14:paraId="424B1B12" w14:textId="77777777" w:rsidR="005C677D" w:rsidRPr="005C677D" w:rsidRDefault="005C677D" w:rsidP="005C677D">
      <w:pPr>
        <w:rPr>
          <w:b/>
          <w:bCs/>
          <w:lang w:val="pl-PL"/>
        </w:rPr>
      </w:pPr>
      <w:r w:rsidRPr="005C677D">
        <w:rPr>
          <w:b/>
          <w:bCs/>
          <w:lang w:val="pl-PL"/>
        </w:rPr>
        <w:t>Zadanie 4: Klasa „</w:t>
      </w:r>
      <w:proofErr w:type="spellStart"/>
      <w:r w:rsidRPr="005C677D">
        <w:rPr>
          <w:b/>
          <w:bCs/>
          <w:lang w:val="pl-PL"/>
        </w:rPr>
        <w:t>PostacRPG</w:t>
      </w:r>
      <w:proofErr w:type="spellEnd"/>
      <w:r w:rsidRPr="005C677D">
        <w:rPr>
          <w:b/>
          <w:bCs/>
          <w:lang w:val="pl-PL"/>
        </w:rPr>
        <w:t>” – przeciążanie konstruktorów</w:t>
      </w:r>
    </w:p>
    <w:p w14:paraId="565A66C4" w14:textId="77777777" w:rsidR="005C677D" w:rsidRPr="005C677D" w:rsidRDefault="005C677D" w:rsidP="005C677D">
      <w:pPr>
        <w:numPr>
          <w:ilvl w:val="0"/>
          <w:numId w:val="13"/>
        </w:numPr>
        <w:rPr>
          <w:lang w:val="pl-PL"/>
        </w:rPr>
      </w:pPr>
      <w:r w:rsidRPr="005C677D">
        <w:rPr>
          <w:lang w:val="pl-PL"/>
        </w:rPr>
        <w:t xml:space="preserve">Stwórz klasę </w:t>
      </w:r>
      <w:proofErr w:type="spellStart"/>
      <w:r w:rsidRPr="005C677D">
        <w:rPr>
          <w:lang w:val="pl-PL"/>
        </w:rPr>
        <w:t>PostacRPG</w:t>
      </w:r>
      <w:proofErr w:type="spellEnd"/>
      <w:r w:rsidRPr="005C677D">
        <w:rPr>
          <w:lang w:val="pl-PL"/>
        </w:rPr>
        <w:t xml:space="preserve"> z polami:</w:t>
      </w:r>
    </w:p>
    <w:p w14:paraId="65255640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proofErr w:type="spellStart"/>
      <w:r w:rsidRPr="005C677D">
        <w:rPr>
          <w:lang w:val="pl-PL"/>
        </w:rPr>
        <w:t>Imie</w:t>
      </w:r>
      <w:proofErr w:type="spellEnd"/>
      <w:r w:rsidRPr="005C677D">
        <w:rPr>
          <w:lang w:val="pl-PL"/>
        </w:rPr>
        <w:t xml:space="preserve"> (string)</w:t>
      </w:r>
    </w:p>
    <w:p w14:paraId="646AC86A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Zycie (</w:t>
      </w:r>
      <w:proofErr w:type="spellStart"/>
      <w:r w:rsidRPr="005C677D">
        <w:rPr>
          <w:lang w:val="pl-PL"/>
        </w:rPr>
        <w:t>int</w:t>
      </w:r>
      <w:proofErr w:type="spellEnd"/>
      <w:r w:rsidRPr="005C677D">
        <w:rPr>
          <w:lang w:val="pl-PL"/>
        </w:rPr>
        <w:t>, max 100)</w:t>
      </w:r>
    </w:p>
    <w:p w14:paraId="6F976B50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Mana (</w:t>
      </w:r>
      <w:proofErr w:type="spellStart"/>
      <w:r w:rsidRPr="005C677D">
        <w:rPr>
          <w:lang w:val="pl-PL"/>
        </w:rPr>
        <w:t>int</w:t>
      </w:r>
      <w:proofErr w:type="spellEnd"/>
      <w:r w:rsidRPr="005C677D">
        <w:rPr>
          <w:lang w:val="pl-PL"/>
        </w:rPr>
        <w:t>, max 50)</w:t>
      </w:r>
    </w:p>
    <w:p w14:paraId="1EFCCFFB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Poziom (</w:t>
      </w:r>
      <w:proofErr w:type="spellStart"/>
      <w:r w:rsidRPr="005C677D">
        <w:rPr>
          <w:lang w:val="pl-PL"/>
        </w:rPr>
        <w:t>int</w:t>
      </w:r>
      <w:proofErr w:type="spellEnd"/>
      <w:r w:rsidRPr="005C677D">
        <w:rPr>
          <w:lang w:val="pl-PL"/>
        </w:rPr>
        <w:t>, &gt;=1)</w:t>
      </w:r>
    </w:p>
    <w:p w14:paraId="63C383A8" w14:textId="77777777" w:rsidR="005C677D" w:rsidRPr="005C677D" w:rsidRDefault="005C677D" w:rsidP="005C677D">
      <w:pPr>
        <w:numPr>
          <w:ilvl w:val="0"/>
          <w:numId w:val="13"/>
        </w:numPr>
        <w:rPr>
          <w:lang w:val="pl-PL"/>
        </w:rPr>
      </w:pPr>
      <w:r w:rsidRPr="005C677D">
        <w:rPr>
          <w:lang w:val="pl-PL"/>
        </w:rPr>
        <w:t xml:space="preserve">Dodaj trzy </w:t>
      </w:r>
      <w:proofErr w:type="spellStart"/>
      <w:r w:rsidRPr="005C677D">
        <w:rPr>
          <w:lang w:val="pl-PL"/>
        </w:rPr>
        <w:t>konstruktory</w:t>
      </w:r>
      <w:proofErr w:type="spellEnd"/>
      <w:r w:rsidRPr="005C677D">
        <w:rPr>
          <w:lang w:val="pl-PL"/>
        </w:rPr>
        <w:t>:</w:t>
      </w:r>
    </w:p>
    <w:p w14:paraId="5E9EBC11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Domyślny – ustawia wartości domyślne</w:t>
      </w:r>
    </w:p>
    <w:p w14:paraId="0AA1B192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 xml:space="preserve">Konstruktor z </w:t>
      </w:r>
      <w:proofErr w:type="spellStart"/>
      <w:r w:rsidRPr="005C677D">
        <w:rPr>
          <w:lang w:val="pl-PL"/>
        </w:rPr>
        <w:t>Imie</w:t>
      </w:r>
      <w:proofErr w:type="spellEnd"/>
    </w:p>
    <w:p w14:paraId="7825D5E6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Konstruktor z wszystkimi polami</w:t>
      </w:r>
    </w:p>
    <w:p w14:paraId="5E8BCAAB" w14:textId="77777777" w:rsidR="005C677D" w:rsidRPr="005C677D" w:rsidRDefault="005C677D" w:rsidP="005C677D">
      <w:pPr>
        <w:numPr>
          <w:ilvl w:val="0"/>
          <w:numId w:val="13"/>
        </w:numPr>
        <w:rPr>
          <w:lang w:val="pl-PL"/>
        </w:rPr>
      </w:pPr>
      <w:r w:rsidRPr="005C677D">
        <w:rPr>
          <w:lang w:val="pl-PL"/>
        </w:rPr>
        <w:t>Dodaj metody:</w:t>
      </w:r>
    </w:p>
    <w:p w14:paraId="33EAF48A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Atak() – zmniejsza Mana o 10, jeśli wystarczy</w:t>
      </w:r>
    </w:p>
    <w:p w14:paraId="57B4139E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lastRenderedPageBreak/>
        <w:t>Leczenie() – zwiększa Zycie o 20, max 100</w:t>
      </w:r>
    </w:p>
    <w:p w14:paraId="32618B29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Awansuj() – zwiększa Poziom o 1</w:t>
      </w:r>
    </w:p>
    <w:p w14:paraId="632479E9" w14:textId="77777777" w:rsidR="005C677D" w:rsidRPr="005C677D" w:rsidRDefault="005C677D" w:rsidP="005C677D">
      <w:pPr>
        <w:numPr>
          <w:ilvl w:val="0"/>
          <w:numId w:val="13"/>
        </w:numPr>
        <w:rPr>
          <w:lang w:val="pl-PL"/>
        </w:rPr>
      </w:pPr>
      <w:r w:rsidRPr="005C677D">
        <w:rPr>
          <w:lang w:val="pl-PL"/>
        </w:rPr>
        <w:t xml:space="preserve">W </w:t>
      </w:r>
      <w:proofErr w:type="spellStart"/>
      <w:r w:rsidRPr="005C677D">
        <w:rPr>
          <w:lang w:val="pl-PL"/>
        </w:rPr>
        <w:t>Main</w:t>
      </w:r>
      <w:proofErr w:type="spellEnd"/>
      <w:r w:rsidRPr="005C677D">
        <w:rPr>
          <w:lang w:val="pl-PL"/>
        </w:rPr>
        <w:t>():</w:t>
      </w:r>
    </w:p>
    <w:p w14:paraId="0965CD91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Stwórz kilka postaci różnymi konstruktorami.</w:t>
      </w:r>
    </w:p>
    <w:p w14:paraId="218BF910" w14:textId="77777777" w:rsidR="005C677D" w:rsidRPr="005C677D" w:rsidRDefault="005C677D" w:rsidP="005C677D">
      <w:pPr>
        <w:numPr>
          <w:ilvl w:val="1"/>
          <w:numId w:val="13"/>
        </w:numPr>
        <w:rPr>
          <w:lang w:val="pl-PL"/>
        </w:rPr>
      </w:pPr>
      <w:r w:rsidRPr="005C677D">
        <w:rPr>
          <w:lang w:val="pl-PL"/>
        </w:rPr>
        <w:t>Przetestuj wszystkie metody i właściwości.</w:t>
      </w:r>
    </w:p>
    <w:p w14:paraId="0AFC18A6" w14:textId="51E01D85" w:rsidR="007B03BC" w:rsidRDefault="007B03BC" w:rsidP="005C677D"/>
    <w:sectPr w:rsidR="007B0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EA66C7"/>
    <w:multiLevelType w:val="multilevel"/>
    <w:tmpl w:val="674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FB1B2D"/>
    <w:multiLevelType w:val="multilevel"/>
    <w:tmpl w:val="6C70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17321"/>
    <w:multiLevelType w:val="multilevel"/>
    <w:tmpl w:val="33A0D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B2ADC"/>
    <w:multiLevelType w:val="multilevel"/>
    <w:tmpl w:val="0A2C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241267">
    <w:abstractNumId w:val="8"/>
  </w:num>
  <w:num w:numId="2" w16cid:durableId="171802433">
    <w:abstractNumId w:val="6"/>
  </w:num>
  <w:num w:numId="3" w16cid:durableId="1423138522">
    <w:abstractNumId w:val="5"/>
  </w:num>
  <w:num w:numId="4" w16cid:durableId="503131318">
    <w:abstractNumId w:val="4"/>
  </w:num>
  <w:num w:numId="5" w16cid:durableId="1094058908">
    <w:abstractNumId w:val="7"/>
  </w:num>
  <w:num w:numId="6" w16cid:durableId="1806584130">
    <w:abstractNumId w:val="3"/>
  </w:num>
  <w:num w:numId="7" w16cid:durableId="1234774583">
    <w:abstractNumId w:val="2"/>
  </w:num>
  <w:num w:numId="8" w16cid:durableId="282466680">
    <w:abstractNumId w:val="1"/>
  </w:num>
  <w:num w:numId="9" w16cid:durableId="1589999813">
    <w:abstractNumId w:val="0"/>
  </w:num>
  <w:num w:numId="10" w16cid:durableId="88089404">
    <w:abstractNumId w:val="12"/>
  </w:num>
  <w:num w:numId="11" w16cid:durableId="2028678905">
    <w:abstractNumId w:val="9"/>
  </w:num>
  <w:num w:numId="12" w16cid:durableId="674186125">
    <w:abstractNumId w:val="10"/>
  </w:num>
  <w:num w:numId="13" w16cid:durableId="15987124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77D"/>
    <w:rsid w:val="00620E3E"/>
    <w:rsid w:val="007B03B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CDFDE"/>
  <w14:defaultImageDpi w14:val="300"/>
  <w15:docId w15:val="{9E500160-DBE5-41DF-A734-8D1B55FE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2025-10-03T13:37:00Z</dcterms:modified>
  <cp:category/>
</cp:coreProperties>
</file>