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5D598" w14:textId="71EDECE1" w:rsidR="005E3683" w:rsidRDefault="00ED3A84">
      <w:pPr>
        <w:pStyle w:val="Tytu"/>
      </w:pPr>
      <w:proofErr w:type="spellStart"/>
      <w:r>
        <w:t>Konstruktory</w:t>
      </w:r>
      <w:proofErr w:type="spellEnd"/>
    </w:p>
    <w:p w14:paraId="3FA30627" w14:textId="42CB7153" w:rsidR="005E3683" w:rsidRDefault="00ED3A84" w:rsidP="00ED3A84">
      <w:pPr>
        <w:pStyle w:val="Tytu"/>
      </w:pPr>
      <w:r>
        <w:t>Kasper Dobiech</w:t>
      </w:r>
    </w:p>
    <w:p w14:paraId="6C2FCA80" w14:textId="77777777" w:rsidR="005E3683" w:rsidRDefault="00000000">
      <w:r>
        <w:br w:type="page"/>
      </w:r>
    </w:p>
    <w:p w14:paraId="00788385" w14:textId="77777777" w:rsidR="005E3683" w:rsidRDefault="00000000">
      <w:pPr>
        <w:pStyle w:val="Nagwek1"/>
      </w:pPr>
      <w:r>
        <w:lastRenderedPageBreak/>
        <w:t>Spis treści</w:t>
      </w:r>
    </w:p>
    <w:p w14:paraId="67C000D2" w14:textId="11C74C94" w:rsidR="005E3683" w:rsidRDefault="00000000" w:rsidP="00ED3A84">
      <w:pPr>
        <w:pStyle w:val="Nagwe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1. </w:t>
      </w:r>
      <w:proofErr w:type="spellStart"/>
      <w:r>
        <w:t>Wprowadzenie</w:t>
      </w:r>
      <w:proofErr w:type="spellEnd"/>
    </w:p>
    <w:p w14:paraId="7ECD0D6D" w14:textId="77777777" w:rsidR="00ED3A84" w:rsidRPr="00ED3A84" w:rsidRDefault="00ED3A84" w:rsidP="00ED3A84">
      <w:pPr>
        <w:rPr>
          <w:lang w:val="pl-PL"/>
        </w:rPr>
      </w:pPr>
      <w:r w:rsidRPr="00ED3A84">
        <w:rPr>
          <w:lang w:val="pl-PL"/>
        </w:rPr>
        <w:t xml:space="preserve">W programowaniu obiektowym </w:t>
      </w:r>
      <w:r w:rsidRPr="00ED3A84">
        <w:rPr>
          <w:b/>
          <w:bCs/>
          <w:lang w:val="pl-PL"/>
        </w:rPr>
        <w:t>konstruktor</w:t>
      </w:r>
      <w:r w:rsidRPr="00ED3A84">
        <w:rPr>
          <w:lang w:val="pl-PL"/>
        </w:rPr>
        <w:t xml:space="preserve"> to specjalna metoda klasy, która </w:t>
      </w:r>
      <w:r w:rsidRPr="00ED3A84">
        <w:rPr>
          <w:b/>
          <w:bCs/>
          <w:lang w:val="pl-PL"/>
        </w:rPr>
        <w:t>automatycznie uruchamia się przy tworzeniu obiektu</w:t>
      </w:r>
      <w:r w:rsidRPr="00ED3A84">
        <w:rPr>
          <w:lang w:val="pl-PL"/>
        </w:rPr>
        <w:t>.</w:t>
      </w:r>
    </w:p>
    <w:p w14:paraId="1B8900DE" w14:textId="77777777" w:rsidR="00ED3A84" w:rsidRPr="00ED3A84" w:rsidRDefault="00ED3A84" w:rsidP="00ED3A84">
      <w:pPr>
        <w:numPr>
          <w:ilvl w:val="0"/>
          <w:numId w:val="10"/>
        </w:numPr>
        <w:rPr>
          <w:lang w:val="pl-PL"/>
        </w:rPr>
      </w:pPr>
      <w:r w:rsidRPr="00ED3A84">
        <w:rPr>
          <w:lang w:val="pl-PL"/>
        </w:rPr>
        <w:t xml:space="preserve">Służy do </w:t>
      </w:r>
      <w:r w:rsidRPr="00ED3A84">
        <w:rPr>
          <w:b/>
          <w:bCs/>
          <w:lang w:val="pl-PL"/>
        </w:rPr>
        <w:t>ustawiania początkowych wartości pól</w:t>
      </w:r>
      <w:r w:rsidRPr="00ED3A84">
        <w:rPr>
          <w:lang w:val="pl-PL"/>
        </w:rPr>
        <w:t>.</w:t>
      </w:r>
    </w:p>
    <w:p w14:paraId="71F2F845" w14:textId="77777777" w:rsidR="00ED3A84" w:rsidRPr="00ED3A84" w:rsidRDefault="00ED3A84" w:rsidP="00ED3A84">
      <w:pPr>
        <w:numPr>
          <w:ilvl w:val="0"/>
          <w:numId w:val="10"/>
        </w:numPr>
        <w:rPr>
          <w:lang w:val="pl-PL"/>
        </w:rPr>
      </w:pPr>
      <w:r w:rsidRPr="00ED3A84">
        <w:rPr>
          <w:lang w:val="pl-PL"/>
        </w:rPr>
        <w:t xml:space="preserve">Dzięki konstruktorom tworzenie obiektów staje się </w:t>
      </w:r>
      <w:r w:rsidRPr="00ED3A84">
        <w:rPr>
          <w:b/>
          <w:bCs/>
          <w:lang w:val="pl-PL"/>
        </w:rPr>
        <w:t>szybsze i bardziej przejrzyste</w:t>
      </w:r>
      <w:r w:rsidRPr="00ED3A84">
        <w:rPr>
          <w:lang w:val="pl-PL"/>
        </w:rPr>
        <w:t>.</w:t>
      </w:r>
    </w:p>
    <w:p w14:paraId="73D7E180" w14:textId="7428EB3B" w:rsidR="00ED3A84" w:rsidRPr="00ED3A84" w:rsidRDefault="00ED3A84" w:rsidP="00ED3A84">
      <w:pPr>
        <w:numPr>
          <w:ilvl w:val="0"/>
          <w:numId w:val="10"/>
        </w:numPr>
        <w:rPr>
          <w:lang w:val="pl-PL"/>
        </w:rPr>
      </w:pPr>
      <w:r w:rsidRPr="00ED3A84">
        <w:rPr>
          <w:lang w:val="pl-PL"/>
        </w:rPr>
        <w:t>Możemy mieć kilka konstruktorów w jednej klasie – różniących się liczbą lub typem parametrów (</w:t>
      </w:r>
      <w:r w:rsidRPr="00ED3A84">
        <w:rPr>
          <w:i/>
          <w:iCs/>
          <w:lang w:val="pl-PL"/>
        </w:rPr>
        <w:t>przeciążanie konstruktorów</w:t>
      </w:r>
      <w:r w:rsidRPr="00ED3A84">
        <w:rPr>
          <w:lang w:val="pl-PL"/>
        </w:rPr>
        <w:t>).</w:t>
      </w:r>
    </w:p>
    <w:p w14:paraId="4BEC5919" w14:textId="77777777" w:rsidR="005E3683" w:rsidRDefault="00000000">
      <w:pPr>
        <w:pStyle w:val="Nagwek1"/>
      </w:pPr>
      <w:r>
        <w:t>2. Teoria</w:t>
      </w:r>
    </w:p>
    <w:p w14:paraId="5DFB3755" w14:textId="77777777" w:rsidR="00ED3A84" w:rsidRPr="00ED3A84" w:rsidRDefault="00ED3A84" w:rsidP="00ED3A84">
      <w:pPr>
        <w:rPr>
          <w:b/>
          <w:bCs/>
          <w:lang w:val="pl-PL"/>
        </w:rPr>
      </w:pPr>
      <w:r w:rsidRPr="00ED3A84">
        <w:rPr>
          <w:b/>
          <w:bCs/>
          <w:lang w:val="pl-PL"/>
        </w:rPr>
        <w:t>Co to jest konstruktor?</w:t>
      </w:r>
    </w:p>
    <w:p w14:paraId="0986B024" w14:textId="77777777" w:rsidR="00ED3A84" w:rsidRPr="00ED3A84" w:rsidRDefault="00ED3A84" w:rsidP="00ED3A84">
      <w:pPr>
        <w:rPr>
          <w:lang w:val="pl-PL"/>
        </w:rPr>
      </w:pPr>
      <w:r w:rsidRPr="00ED3A84">
        <w:rPr>
          <w:b/>
          <w:bCs/>
          <w:lang w:val="pl-PL"/>
        </w:rPr>
        <w:t>Konstruktor</w:t>
      </w:r>
      <w:r w:rsidRPr="00ED3A84">
        <w:rPr>
          <w:lang w:val="pl-PL"/>
        </w:rPr>
        <w:t xml:space="preserve"> to specjalna metoda klasy, która </w:t>
      </w:r>
      <w:r w:rsidRPr="00ED3A84">
        <w:rPr>
          <w:b/>
          <w:bCs/>
          <w:lang w:val="pl-PL"/>
        </w:rPr>
        <w:t>wywołuje się automatycznie w momencie tworzenia instancji obiektu</w:t>
      </w:r>
      <w:r w:rsidRPr="00ED3A84">
        <w:rPr>
          <w:lang w:val="pl-PL"/>
        </w:rPr>
        <w:t>.</w:t>
      </w:r>
    </w:p>
    <w:p w14:paraId="0F201D03" w14:textId="77777777" w:rsidR="00ED3A84" w:rsidRPr="00ED3A84" w:rsidRDefault="00ED3A84" w:rsidP="00ED3A84">
      <w:pPr>
        <w:numPr>
          <w:ilvl w:val="0"/>
          <w:numId w:val="12"/>
        </w:numPr>
        <w:rPr>
          <w:lang w:val="pl-PL"/>
        </w:rPr>
      </w:pPr>
      <w:r w:rsidRPr="00ED3A84">
        <w:rPr>
          <w:lang w:val="pl-PL"/>
        </w:rPr>
        <w:t xml:space="preserve">Służy do </w:t>
      </w:r>
      <w:r w:rsidRPr="00ED3A84">
        <w:rPr>
          <w:b/>
          <w:bCs/>
          <w:lang w:val="pl-PL"/>
        </w:rPr>
        <w:t>inicjalizacji pól obiektu</w:t>
      </w:r>
      <w:r w:rsidRPr="00ED3A84">
        <w:rPr>
          <w:lang w:val="pl-PL"/>
        </w:rPr>
        <w:t>.</w:t>
      </w:r>
    </w:p>
    <w:p w14:paraId="5E05BDF3" w14:textId="77777777" w:rsidR="00ED3A84" w:rsidRPr="00ED3A84" w:rsidRDefault="00ED3A84" w:rsidP="00ED3A84">
      <w:pPr>
        <w:numPr>
          <w:ilvl w:val="0"/>
          <w:numId w:val="12"/>
        </w:numPr>
        <w:rPr>
          <w:lang w:val="pl-PL"/>
        </w:rPr>
      </w:pPr>
      <w:r w:rsidRPr="00ED3A84">
        <w:rPr>
          <w:lang w:val="pl-PL"/>
        </w:rPr>
        <w:t xml:space="preserve">Ma </w:t>
      </w:r>
      <w:r w:rsidRPr="00ED3A84">
        <w:rPr>
          <w:b/>
          <w:bCs/>
          <w:lang w:val="pl-PL"/>
        </w:rPr>
        <w:t>taką samą nazwę jak klasa</w:t>
      </w:r>
      <w:r w:rsidRPr="00ED3A84">
        <w:rPr>
          <w:lang w:val="pl-PL"/>
        </w:rPr>
        <w:t>.</w:t>
      </w:r>
    </w:p>
    <w:p w14:paraId="1D550685" w14:textId="77777777" w:rsidR="00ED3A84" w:rsidRPr="00ED3A84" w:rsidRDefault="00ED3A84" w:rsidP="00ED3A84">
      <w:pPr>
        <w:numPr>
          <w:ilvl w:val="0"/>
          <w:numId w:val="12"/>
        </w:numPr>
        <w:rPr>
          <w:lang w:val="pl-PL"/>
        </w:rPr>
      </w:pPr>
      <w:r w:rsidRPr="00ED3A84">
        <w:rPr>
          <w:lang w:val="pl-PL"/>
        </w:rPr>
        <w:t xml:space="preserve">Nie ma typu zwracanego (nawet </w:t>
      </w:r>
      <w:proofErr w:type="spellStart"/>
      <w:r w:rsidRPr="00ED3A84">
        <w:rPr>
          <w:lang w:val="pl-PL"/>
        </w:rPr>
        <w:t>void</w:t>
      </w:r>
      <w:proofErr w:type="spellEnd"/>
      <w:r w:rsidRPr="00ED3A84">
        <w:rPr>
          <w:lang w:val="pl-PL"/>
        </w:rPr>
        <w:t>).</w:t>
      </w:r>
    </w:p>
    <w:p w14:paraId="19B61FAF" w14:textId="77777777" w:rsidR="00ED3A84" w:rsidRPr="00ED3A84" w:rsidRDefault="00ED3A84" w:rsidP="00ED3A84">
      <w:pPr>
        <w:rPr>
          <w:b/>
          <w:bCs/>
          <w:lang w:val="pl-PL"/>
        </w:rPr>
      </w:pPr>
      <w:r w:rsidRPr="00ED3A84">
        <w:rPr>
          <w:b/>
          <w:bCs/>
          <w:lang w:val="pl-PL"/>
        </w:rPr>
        <w:t>Dlaczego warto używać konstruktorów?</w:t>
      </w:r>
    </w:p>
    <w:p w14:paraId="7AEA46C0" w14:textId="77777777" w:rsidR="00ED3A84" w:rsidRPr="00ED3A84" w:rsidRDefault="00ED3A84" w:rsidP="00ED3A84">
      <w:pPr>
        <w:numPr>
          <w:ilvl w:val="0"/>
          <w:numId w:val="13"/>
        </w:numPr>
        <w:rPr>
          <w:lang w:val="pl-PL"/>
        </w:rPr>
      </w:pPr>
      <w:r w:rsidRPr="00ED3A84">
        <w:rPr>
          <w:lang w:val="pl-PL"/>
        </w:rPr>
        <w:t xml:space="preserve">Pozwala od razu </w:t>
      </w:r>
      <w:r w:rsidRPr="00ED3A84">
        <w:rPr>
          <w:b/>
          <w:bCs/>
          <w:lang w:val="pl-PL"/>
        </w:rPr>
        <w:t>ustawić początkowe wartości pól</w:t>
      </w:r>
      <w:r w:rsidRPr="00ED3A84">
        <w:rPr>
          <w:lang w:val="pl-PL"/>
        </w:rPr>
        <w:t>.</w:t>
      </w:r>
    </w:p>
    <w:p w14:paraId="08A92D36" w14:textId="77777777" w:rsidR="00ED3A84" w:rsidRPr="00ED3A84" w:rsidRDefault="00ED3A84" w:rsidP="00ED3A84">
      <w:pPr>
        <w:numPr>
          <w:ilvl w:val="0"/>
          <w:numId w:val="13"/>
        </w:numPr>
        <w:rPr>
          <w:lang w:val="pl-PL"/>
        </w:rPr>
      </w:pPr>
      <w:r w:rsidRPr="00ED3A84">
        <w:rPr>
          <w:lang w:val="pl-PL"/>
        </w:rPr>
        <w:t xml:space="preserve">Sprawia, że kod staje się </w:t>
      </w:r>
      <w:r w:rsidRPr="00ED3A84">
        <w:rPr>
          <w:b/>
          <w:bCs/>
          <w:lang w:val="pl-PL"/>
        </w:rPr>
        <w:t>czytelniejszy i krótszy</w:t>
      </w:r>
      <w:r w:rsidRPr="00ED3A84">
        <w:rPr>
          <w:lang w:val="pl-PL"/>
        </w:rPr>
        <w:t>.</w:t>
      </w:r>
    </w:p>
    <w:p w14:paraId="5D383506" w14:textId="6AEBF8E2" w:rsidR="00ED3A84" w:rsidRDefault="00ED3A84" w:rsidP="00ED3A84">
      <w:pPr>
        <w:numPr>
          <w:ilvl w:val="0"/>
          <w:numId w:val="13"/>
        </w:numPr>
        <w:rPr>
          <w:lang w:val="pl-PL"/>
        </w:rPr>
      </w:pPr>
      <w:r w:rsidRPr="00ED3A84">
        <w:rPr>
          <w:lang w:val="pl-PL"/>
        </w:rPr>
        <w:t>Ułatwia tworzenie obiektów z różnymi wariantami ustawień (przeciążanie konstruktorów).</w:t>
      </w:r>
    </w:p>
    <w:p w14:paraId="79B7D93A" w14:textId="77777777" w:rsidR="00ED3A84" w:rsidRDefault="00ED3A84">
      <w:pPr>
        <w:rPr>
          <w:lang w:val="pl-PL"/>
        </w:rPr>
      </w:pPr>
      <w:r>
        <w:rPr>
          <w:lang w:val="pl-PL"/>
        </w:rPr>
        <w:br w:type="page"/>
      </w:r>
    </w:p>
    <w:p w14:paraId="692C7E08" w14:textId="617B2AC5" w:rsidR="00ED3A84" w:rsidRPr="00ED3A84" w:rsidRDefault="00ED3A84" w:rsidP="00ED3A84">
      <w:pPr>
        <w:rPr>
          <w:lang w:val="pl-PL"/>
        </w:rPr>
      </w:pPr>
      <w:proofErr w:type="spellStart"/>
      <w:r w:rsidRPr="00ED3A84">
        <w:lastRenderedPageBreak/>
        <w:t>Przykład</w:t>
      </w:r>
      <w:proofErr w:type="spellEnd"/>
      <w:r w:rsidRPr="00ED3A84">
        <w:t xml:space="preserve"> </w:t>
      </w:r>
      <w:proofErr w:type="spellStart"/>
      <w:r w:rsidRPr="00ED3A84">
        <w:t>prostego</w:t>
      </w:r>
      <w:proofErr w:type="spellEnd"/>
      <w:r w:rsidRPr="00ED3A84">
        <w:t xml:space="preserve"> </w:t>
      </w:r>
      <w:proofErr w:type="spellStart"/>
      <w:r w:rsidRPr="00ED3A84">
        <w:t>konstruktora</w:t>
      </w:r>
      <w:proofErr w:type="spellEnd"/>
    </w:p>
    <w:p w14:paraId="3E78BE7C" w14:textId="4AE3FCC4" w:rsidR="00ED3A84" w:rsidRDefault="00ED3A84" w:rsidP="00ED3A84">
      <w:r w:rsidRPr="00ED3A84">
        <w:drawing>
          <wp:inline distT="0" distB="0" distL="0" distR="0" wp14:anchorId="2764CC50" wp14:editId="7D93CE1C">
            <wp:extent cx="5486400" cy="3221355"/>
            <wp:effectExtent l="0" t="0" r="0" b="0"/>
            <wp:docPr id="11943515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51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677C" w14:textId="13BF7C3A" w:rsidR="00ED3A84" w:rsidRDefault="00ED3A84" w:rsidP="00ED3A84">
      <w:proofErr w:type="spellStart"/>
      <w:r w:rsidRPr="00ED3A84">
        <w:t>Wywołanie</w:t>
      </w:r>
      <w:proofErr w:type="spellEnd"/>
      <w:r w:rsidRPr="00ED3A84">
        <w:t xml:space="preserve"> w Main():</w:t>
      </w:r>
    </w:p>
    <w:p w14:paraId="76AD8BDF" w14:textId="7CC36ABB" w:rsidR="00ED3A84" w:rsidRDefault="00ED3A84" w:rsidP="00ED3A84">
      <w:r w:rsidRPr="00ED3A84">
        <w:drawing>
          <wp:inline distT="0" distB="0" distL="0" distR="0" wp14:anchorId="6FE27746" wp14:editId="2FEE3E18">
            <wp:extent cx="5486400" cy="2403475"/>
            <wp:effectExtent l="0" t="0" r="0" b="0"/>
            <wp:docPr id="245820502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0502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2623" w14:textId="77777777" w:rsidR="00ED3A84" w:rsidRDefault="00ED3A8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46301FF8" w14:textId="120CA315" w:rsidR="00ED3A84" w:rsidRPr="00ED3A84" w:rsidRDefault="00ED3A84" w:rsidP="00ED3A84">
      <w:pPr>
        <w:rPr>
          <w:b/>
          <w:bCs/>
          <w:lang w:val="pl-PL"/>
        </w:rPr>
      </w:pPr>
      <w:r w:rsidRPr="00ED3A84">
        <w:rPr>
          <w:b/>
          <w:bCs/>
          <w:lang w:val="pl-PL"/>
        </w:rPr>
        <w:lastRenderedPageBreak/>
        <w:t>Przeciążanie konstruktorów</w:t>
      </w:r>
    </w:p>
    <w:p w14:paraId="27190BED" w14:textId="34288896" w:rsidR="00ED3A84" w:rsidRDefault="00ED3A84" w:rsidP="00ED3A84">
      <w:pPr>
        <w:rPr>
          <w:lang w:val="pl-PL"/>
        </w:rPr>
      </w:pPr>
      <w:r w:rsidRPr="00ED3A84">
        <w:rPr>
          <w:lang w:val="pl-PL"/>
        </w:rPr>
        <w:t>Możemy mieć kilka konstruktorów w jednej klasie, różniących się liczbą lub typem parametrów:</w:t>
      </w:r>
    </w:p>
    <w:p w14:paraId="02435CCB" w14:textId="0CE1735E" w:rsidR="008F5787" w:rsidRPr="00ED3A84" w:rsidRDefault="008F5787" w:rsidP="00ED3A84">
      <w:pPr>
        <w:rPr>
          <w:lang w:val="pl-PL"/>
        </w:rPr>
      </w:pPr>
      <w:r w:rsidRPr="008F5787">
        <w:rPr>
          <w:lang w:val="pl-PL"/>
        </w:rPr>
        <w:drawing>
          <wp:inline distT="0" distB="0" distL="0" distR="0" wp14:anchorId="40138A08" wp14:editId="17475971">
            <wp:extent cx="5486400" cy="3196590"/>
            <wp:effectExtent l="0" t="0" r="0" b="3810"/>
            <wp:docPr id="7621257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25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A304" w14:textId="6EA0BCC1" w:rsidR="005E3683" w:rsidRDefault="00000000">
      <w:pPr>
        <w:pStyle w:val="Nagwek1"/>
      </w:pPr>
      <w:r>
        <w:t xml:space="preserve">4. </w:t>
      </w:r>
      <w:proofErr w:type="spellStart"/>
      <w:r>
        <w:t>Podsumowanie</w:t>
      </w:r>
      <w:proofErr w:type="spellEnd"/>
    </w:p>
    <w:p w14:paraId="0F8403F7" w14:textId="0B30CAD7" w:rsidR="00ED3A84" w:rsidRPr="00ED3A84" w:rsidRDefault="00ED3A84" w:rsidP="00ED3A84">
      <w:pPr>
        <w:pStyle w:val="Akapitzlist"/>
        <w:numPr>
          <w:ilvl w:val="0"/>
          <w:numId w:val="10"/>
        </w:numPr>
        <w:rPr>
          <w:lang w:val="pl-PL"/>
        </w:rPr>
      </w:pPr>
      <w:r w:rsidRPr="00ED3A84">
        <w:rPr>
          <w:b/>
          <w:bCs/>
          <w:lang w:val="pl-PL"/>
        </w:rPr>
        <w:t>Konstruktor</w:t>
      </w:r>
      <w:r w:rsidRPr="00ED3A84">
        <w:rPr>
          <w:lang w:val="pl-PL"/>
        </w:rPr>
        <w:t xml:space="preserve"> = metoda inicjalizująca obiekt, </w:t>
      </w:r>
      <w:r w:rsidRPr="00ED3A84">
        <w:rPr>
          <w:b/>
          <w:bCs/>
          <w:lang w:val="pl-PL"/>
        </w:rPr>
        <w:t>bez typu zwracanego</w:t>
      </w:r>
      <w:r w:rsidRPr="00ED3A84">
        <w:rPr>
          <w:lang w:val="pl-PL"/>
        </w:rPr>
        <w:t>, o nazwie identycznej jak klasa.</w:t>
      </w:r>
    </w:p>
    <w:p w14:paraId="5698E309" w14:textId="1F54926F" w:rsidR="00ED3A84" w:rsidRPr="00ED3A84" w:rsidRDefault="00ED3A84" w:rsidP="00ED3A84">
      <w:pPr>
        <w:pStyle w:val="Akapitzlist"/>
        <w:numPr>
          <w:ilvl w:val="0"/>
          <w:numId w:val="10"/>
        </w:numPr>
        <w:rPr>
          <w:lang w:val="pl-PL"/>
        </w:rPr>
      </w:pPr>
      <w:r w:rsidRPr="00ED3A84">
        <w:rPr>
          <w:lang w:val="pl-PL"/>
        </w:rPr>
        <w:t xml:space="preserve">Umożliwia </w:t>
      </w:r>
      <w:r w:rsidRPr="00ED3A84">
        <w:rPr>
          <w:b/>
          <w:bCs/>
          <w:lang w:val="pl-PL"/>
        </w:rPr>
        <w:t>bezpieczne i szybkie ustawienie początkowych wartości pól</w:t>
      </w:r>
      <w:r w:rsidRPr="00ED3A84">
        <w:rPr>
          <w:lang w:val="pl-PL"/>
        </w:rPr>
        <w:t>.</w:t>
      </w:r>
    </w:p>
    <w:p w14:paraId="424AB4F9" w14:textId="6A1B663B" w:rsidR="00ED3A84" w:rsidRPr="00ED3A84" w:rsidRDefault="00ED3A84" w:rsidP="00ED3A84">
      <w:pPr>
        <w:pStyle w:val="Akapitzlist"/>
        <w:numPr>
          <w:ilvl w:val="0"/>
          <w:numId w:val="10"/>
        </w:numPr>
        <w:rPr>
          <w:lang w:val="pl-PL"/>
        </w:rPr>
      </w:pPr>
      <w:r w:rsidRPr="00ED3A84">
        <w:rPr>
          <w:b/>
          <w:bCs/>
          <w:lang w:val="pl-PL"/>
        </w:rPr>
        <w:t>Przeciążanie konstruktorów</w:t>
      </w:r>
      <w:r w:rsidRPr="00ED3A84">
        <w:rPr>
          <w:lang w:val="pl-PL"/>
        </w:rPr>
        <w:t xml:space="preserve"> pozwala tworzyć obiekty w różnych wariantach.</w:t>
      </w:r>
    </w:p>
    <w:p w14:paraId="470D9317" w14:textId="77B7559C" w:rsidR="00ED3A84" w:rsidRPr="00ED3A84" w:rsidRDefault="00ED3A84" w:rsidP="00ED3A84">
      <w:pPr>
        <w:pStyle w:val="Akapitzlist"/>
        <w:numPr>
          <w:ilvl w:val="0"/>
          <w:numId w:val="10"/>
        </w:numPr>
        <w:rPr>
          <w:lang w:val="pl-PL"/>
        </w:rPr>
      </w:pPr>
      <w:r w:rsidRPr="00ED3A84">
        <w:rPr>
          <w:lang w:val="pl-PL"/>
        </w:rPr>
        <w:t xml:space="preserve">Dzięki konstruktorom kod jest </w:t>
      </w:r>
      <w:r w:rsidRPr="00ED3A84">
        <w:rPr>
          <w:b/>
          <w:bCs/>
          <w:lang w:val="pl-PL"/>
        </w:rPr>
        <w:t>czytelniejszy, prostszy i bardziej zorganizowany</w:t>
      </w:r>
      <w:r w:rsidRPr="00ED3A84">
        <w:rPr>
          <w:lang w:val="pl-PL"/>
        </w:rPr>
        <w:t>.</w:t>
      </w:r>
    </w:p>
    <w:p w14:paraId="7CABF522" w14:textId="77777777" w:rsidR="00ED3A84" w:rsidRPr="00ED3A84" w:rsidRDefault="00ED3A84" w:rsidP="00ED3A84"/>
    <w:sectPr w:rsidR="00ED3A84" w:rsidRPr="00ED3A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D50D27"/>
    <w:multiLevelType w:val="multilevel"/>
    <w:tmpl w:val="A266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A0623"/>
    <w:multiLevelType w:val="hybridMultilevel"/>
    <w:tmpl w:val="13B2F4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35F56"/>
    <w:multiLevelType w:val="multilevel"/>
    <w:tmpl w:val="6548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D0687"/>
    <w:multiLevelType w:val="multilevel"/>
    <w:tmpl w:val="2CB0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891739">
    <w:abstractNumId w:val="8"/>
  </w:num>
  <w:num w:numId="2" w16cid:durableId="467433100">
    <w:abstractNumId w:val="6"/>
  </w:num>
  <w:num w:numId="3" w16cid:durableId="1383335333">
    <w:abstractNumId w:val="5"/>
  </w:num>
  <w:num w:numId="4" w16cid:durableId="135995453">
    <w:abstractNumId w:val="4"/>
  </w:num>
  <w:num w:numId="5" w16cid:durableId="728264983">
    <w:abstractNumId w:val="7"/>
  </w:num>
  <w:num w:numId="6" w16cid:durableId="483009484">
    <w:abstractNumId w:val="3"/>
  </w:num>
  <w:num w:numId="7" w16cid:durableId="1498421490">
    <w:abstractNumId w:val="2"/>
  </w:num>
  <w:num w:numId="8" w16cid:durableId="277953954">
    <w:abstractNumId w:val="1"/>
  </w:num>
  <w:num w:numId="9" w16cid:durableId="1708335236">
    <w:abstractNumId w:val="0"/>
  </w:num>
  <w:num w:numId="10" w16cid:durableId="807363275">
    <w:abstractNumId w:val="11"/>
  </w:num>
  <w:num w:numId="11" w16cid:durableId="1757630754">
    <w:abstractNumId w:val="10"/>
  </w:num>
  <w:num w:numId="12" w16cid:durableId="1526795802">
    <w:abstractNumId w:val="9"/>
  </w:num>
  <w:num w:numId="13" w16cid:durableId="1750998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53F"/>
    <w:rsid w:val="005E3683"/>
    <w:rsid w:val="008F5787"/>
    <w:rsid w:val="00AA1D8D"/>
    <w:rsid w:val="00B47730"/>
    <w:rsid w:val="00CB0664"/>
    <w:rsid w:val="00ED3A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2CA43A"/>
  <w14:defaultImageDpi w14:val="300"/>
  <w15:docId w15:val="{37BD1965-2ACB-4101-B751-32B4B528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203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2</cp:revision>
  <dcterms:created xsi:type="dcterms:W3CDTF">2013-12-23T23:15:00Z</dcterms:created>
  <dcterms:modified xsi:type="dcterms:W3CDTF">2025-10-03T13:32:00Z</dcterms:modified>
  <cp:category/>
</cp:coreProperties>
</file>