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Tytuł kursu</w:t>
      </w:r>
    </w:p>
    <w:p>
      <w:pPr>
        <w:pStyle w:val="Title"/>
      </w:pPr>
      <w:r>
        <w:t>Temat materiału</w:t>
      </w:r>
    </w:p>
    <w:p>
      <w:pPr>
        <w:pStyle w:val="Title"/>
      </w:pPr>
      <w:r>
        <w:t>Autor / prowadzący</w:t>
      </w:r>
    </w:p>
    <w:p>
      <w:pPr>
        <w:pStyle w:val="Title"/>
      </w:pPr>
      <w:r>
        <w:t>Data</w:t>
      </w:r>
    </w:p>
    <w:p>
      <w:r>
        <w:br w:type="page"/>
      </w:r>
    </w:p>
    <w:p>
      <w:pPr>
        <w:pStyle w:val="Heading1"/>
      </w:pPr>
      <w:r>
        <w:t>Spis treści</w:t>
      </w:r>
    </w:p>
    <w:p>
      <w:pPr>
        <w:pStyle w:val="Heading1"/>
      </w:pPr>
      <w:r>
        <w:t>1. Wprowadzenie</w:t>
      </w:r>
    </w:p>
    <w:p>
      <w:r>
        <w:t>Cel lekcji</w:t>
      </w:r>
    </w:p>
    <w:p>
      <w:r>
        <w:t>Krótki opis materiału</w:t>
      </w:r>
    </w:p>
    <w:p>
      <w:pPr>
        <w:pStyle w:val="Heading1"/>
      </w:pPr>
      <w:r>
        <w:t>2. Teoria</w:t>
      </w:r>
    </w:p>
    <w:p>
      <w:r>
        <w:t>Definicje</w:t>
      </w:r>
    </w:p>
    <w:p>
      <w:r>
        <w:t>Pojęcia kluczowe</w:t>
      </w:r>
    </w:p>
    <w:p>
      <w:r>
        <w:t>Diagramy / schematy</w:t>
      </w:r>
    </w:p>
    <w:p>
      <w:pPr>
        <w:pStyle w:val="Heading1"/>
      </w:pPr>
      <w:r>
        <w:t>3. Przykłady</w:t>
      </w:r>
    </w:p>
    <w:p>
      <w:r>
        <w:t>Fragmenty kodu</w:t>
      </w:r>
    </w:p>
    <w:p>
      <w:r>
        <w:t>Wyjaśnienia krok po kroku</w:t>
      </w:r>
    </w:p>
    <w:p>
      <w:pPr>
        <w:pStyle w:val="Heading1"/>
      </w:pPr>
      <w:r>
        <w:t>4. Podsumowanie</w:t>
      </w:r>
    </w:p>
    <w:p>
      <w:r>
        <w:t>Kluczowe wnioski</w:t>
      </w:r>
    </w:p>
    <w:p>
      <w:r>
        <w:t>Notatki dla ucznia</w:t>
      </w:r>
    </w:p>
    <w:p>
      <w:pPr>
        <w:pStyle w:val="Heading1"/>
      </w:pPr>
      <w:r>
        <w:t>5. Bibliografia / źródła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